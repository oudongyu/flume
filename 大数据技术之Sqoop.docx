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469" w:lineRule="exact"/>
        <w:ind w:left="1760" w:right="1780"/>
        <w:jc w:val="center"/>
      </w:pPr>
      <w:r>
        <w:rPr>
          <w:rFonts w:hint="eastAsia" w:ascii="Noto Sans CJK JP Regular" w:eastAsia="Noto Sans CJK JP Regular"/>
          <w:sz w:val="44"/>
        </w:rPr>
        <w:t>大数据技术之</w:t>
      </w:r>
      <w:r>
        <w:rPr>
          <w:rFonts w:hint="eastAsia" w:ascii="Times New Roman" w:hAnsi="Times New Roman" w:eastAsia="Times New Roman" w:cs="Times New Roman"/>
          <w:b/>
          <w:sz w:val="30"/>
          <w:szCs w:val="22"/>
          <w:lang w:val="zh-CN" w:eastAsia="zh-CN" w:bidi="zh-CN"/>
        </w:rPr>
        <w:t xml:space="preserve"> </w:t>
      </w:r>
      <w:r>
        <w:rPr>
          <w:rFonts w:ascii="Times New Roman" w:hAnsi="Times New Roman" w:eastAsia="Times New Roman" w:cs="Times New Roman"/>
          <w:b/>
          <w:sz w:val="30"/>
          <w:szCs w:val="22"/>
          <w:lang w:val="zh-CN" w:eastAsia="zh-CN" w:bidi="zh-CN"/>
        </w:rPr>
        <w:t>Sqoop</w:t>
      </w:r>
    </w:p>
    <w:p>
      <w:pPr>
        <w:spacing w:before="0" w:line="620" w:lineRule="exact"/>
        <w:ind w:right="0"/>
        <w:jc w:val="left"/>
        <w:rPr>
          <w:rFonts w:hint="eastAsia" w:ascii="Noto Sans CJK JP Regular" w:eastAsia="Noto Sans CJK JP Regular"/>
          <w:sz w:val="30"/>
        </w:rPr>
      </w:pPr>
      <w:bookmarkStart w:id="0" w:name="一、Sqoop简介"/>
      <w:bookmarkEnd w:id="0"/>
      <w:r>
        <w:rPr>
          <w:rFonts w:hint="eastAsia" w:ascii="Noto Sans CJK JP Regular" w:eastAsia="Noto Sans CJK JP Regular"/>
          <w:sz w:val="30"/>
        </w:rPr>
        <w:t>一、</w:t>
      </w:r>
      <w:r>
        <w:rPr>
          <w:b/>
          <w:sz w:val="30"/>
        </w:rPr>
        <w:t xml:space="preserve">Sqoop </w:t>
      </w:r>
      <w:r>
        <w:rPr>
          <w:rFonts w:hint="eastAsia" w:ascii="Noto Sans CJK JP Regular" w:eastAsia="Noto Sans CJK JP Regular"/>
          <w:sz w:val="30"/>
        </w:rPr>
        <w:t>简介</w:t>
      </w:r>
    </w:p>
    <w:p>
      <w:pPr>
        <w:pStyle w:val="4"/>
        <w:spacing w:before="78" w:line="254" w:lineRule="auto"/>
        <w:ind w:left="220" w:right="230"/>
        <w:rPr>
          <w:rFonts w:hint="eastAsia" w:ascii="Noto Sans CJK JP Regular" w:eastAsia="Noto Sans CJK JP Regular"/>
        </w:rPr>
      </w:pPr>
      <w:r>
        <w:t>Apache Sqoop(TM)</w:t>
      </w:r>
      <w:r>
        <w:rPr>
          <w:rFonts w:hint="eastAsia" w:ascii="Noto Sans CJK JP Regular" w:eastAsia="Noto Sans CJK JP Regular"/>
        </w:rPr>
        <w:t xml:space="preserve">是一种旨在有效地在 </w:t>
      </w:r>
      <w:r>
        <w:t xml:space="preserve">Apache Hadoop </w:t>
      </w:r>
      <w:r>
        <w:rPr>
          <w:rFonts w:hint="eastAsia" w:ascii="Noto Sans CJK JP Regular" w:eastAsia="Noto Sans CJK JP Regular"/>
        </w:rPr>
        <w:t>和诸如关系数据库等结构化数据存储之间传输大量数据的工具。</w:t>
      </w:r>
    </w:p>
    <w:p>
      <w:pPr>
        <w:pStyle w:val="4"/>
        <w:spacing w:line="437" w:lineRule="exact"/>
        <w:ind w:left="220"/>
        <w:rPr>
          <w:rFonts w:hint="eastAsia" w:ascii="Noto Sans CJK JP Regular" w:eastAsia="Noto Sans CJK JP Regular"/>
        </w:rPr>
      </w:pPr>
      <w:r>
        <w:t xml:space="preserve">Sqoop </w:t>
      </w:r>
      <w:r>
        <w:rPr>
          <w:rFonts w:hint="eastAsia" w:ascii="Noto Sans CJK JP Regular" w:eastAsia="Noto Sans CJK JP Regular"/>
        </w:rPr>
        <w:t xml:space="preserve">于 </w:t>
      </w:r>
      <w:r>
        <w:t xml:space="preserve">2012 </w:t>
      </w:r>
      <w:r>
        <w:rPr>
          <w:rFonts w:hint="eastAsia" w:ascii="Noto Sans CJK JP Regular" w:eastAsia="Noto Sans CJK JP Regular"/>
        </w:rPr>
        <w:t xml:space="preserve">年 </w:t>
      </w:r>
      <w:r>
        <w:t xml:space="preserve">3 </w:t>
      </w:r>
      <w:r>
        <w:rPr>
          <w:rFonts w:hint="eastAsia" w:ascii="Noto Sans CJK JP Regular" w:eastAsia="Noto Sans CJK JP Regular"/>
        </w:rPr>
        <w:t xml:space="preserve">月孵化出来，现在是一个顶级的 </w:t>
      </w:r>
      <w:r>
        <w:t xml:space="preserve">Apache </w:t>
      </w:r>
      <w:r>
        <w:rPr>
          <w:rFonts w:hint="eastAsia" w:ascii="Noto Sans CJK JP Regular" w:eastAsia="Noto Sans CJK JP Regular"/>
        </w:rPr>
        <w:t>项目。</w:t>
      </w:r>
    </w:p>
    <w:p>
      <w:pPr>
        <w:pStyle w:val="4"/>
        <w:spacing w:before="25" w:line="252" w:lineRule="auto"/>
        <w:ind w:left="220" w:right="229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</w:rPr>
        <w:t xml:space="preserve">最新的稳定版本是 </w:t>
      </w:r>
      <w:r>
        <w:t>1.4.</w:t>
      </w:r>
      <w:r>
        <w:rPr>
          <w:rFonts w:hint="eastAsia" w:eastAsia="宋体"/>
          <w:lang w:val="en-US" w:eastAsia="zh-CN"/>
        </w:rPr>
        <w:t>7</w:t>
      </w:r>
      <w:r>
        <w:rPr>
          <w:rFonts w:hint="eastAsia" w:ascii="Noto Sans CJK JP Regular" w:eastAsia="Noto Sans CJK JP Regular"/>
        </w:rPr>
        <w:t>。</w:t>
      </w:r>
      <w:r>
        <w:t xml:space="preserve">Sqoop2 </w:t>
      </w:r>
      <w:r>
        <w:rPr>
          <w:rFonts w:hint="eastAsia" w:ascii="Noto Sans CJK JP Regular" w:eastAsia="Noto Sans CJK JP Regular"/>
        </w:rPr>
        <w:t xml:space="preserve">的最新版本是 </w:t>
      </w:r>
      <w:r>
        <w:t>1.99.7</w:t>
      </w:r>
      <w:r>
        <w:rPr>
          <w:rFonts w:hint="eastAsia" w:ascii="Noto Sans CJK JP Regular" w:eastAsia="Noto Sans CJK JP Regular"/>
        </w:rPr>
        <w:t>。请注意，</w:t>
      </w:r>
      <w:r>
        <w:t xml:space="preserve">1.99.7 </w:t>
      </w:r>
      <w:r>
        <w:rPr>
          <w:rFonts w:hint="eastAsia" w:ascii="Noto Sans CJK JP Regular" w:eastAsia="Noto Sans CJK JP Regular"/>
        </w:rPr>
        <w:t xml:space="preserve">与 </w:t>
      </w:r>
      <w:r>
        <w:rPr>
          <w:rFonts w:hint="eastAsia" w:eastAsia="宋体"/>
          <w:lang w:eastAsia="zh-CN"/>
        </w:rPr>
        <w:t>1.4.7</w:t>
      </w:r>
      <w:r>
        <w:rPr>
          <w:rFonts w:hint="eastAsia" w:ascii="Noto Sans CJK JP Regular" w:eastAsia="Noto Sans CJK JP Regular"/>
        </w:rPr>
        <w:t>不兼容，且没有特征不完整，它并不打算用于生产部署。</w:t>
      </w:r>
    </w:p>
    <w:p>
      <w:pPr>
        <w:spacing w:before="37"/>
        <w:ind w:left="220" w:right="0" w:firstLine="0"/>
        <w:jc w:val="left"/>
        <w:rPr>
          <w:rFonts w:hint="eastAsia" w:ascii="Noto Sans CJK JP Regular" w:eastAsia="Noto Sans CJK JP Regular"/>
          <w:sz w:val="30"/>
        </w:rPr>
      </w:pPr>
      <w:bookmarkStart w:id="1" w:name="二、Sqoop原理"/>
      <w:bookmarkEnd w:id="1"/>
      <w:r>
        <w:rPr>
          <w:rFonts w:hint="eastAsia" w:ascii="Noto Sans CJK JP Regular" w:eastAsia="Noto Sans CJK JP Regular"/>
          <w:sz w:val="30"/>
        </w:rPr>
        <w:t>二、</w:t>
      </w:r>
      <w:r>
        <w:rPr>
          <w:b/>
          <w:sz w:val="30"/>
        </w:rPr>
        <w:t xml:space="preserve">Sqoop </w:t>
      </w:r>
      <w:r>
        <w:rPr>
          <w:rFonts w:hint="eastAsia" w:ascii="Noto Sans CJK JP Regular" w:eastAsia="Noto Sans CJK JP Regular"/>
          <w:sz w:val="30"/>
        </w:rPr>
        <w:t>原理</w:t>
      </w:r>
    </w:p>
    <w:p>
      <w:pPr>
        <w:pStyle w:val="4"/>
        <w:spacing w:before="78"/>
        <w:ind w:left="220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</w:rPr>
        <w:t xml:space="preserve">将导入或导出命令翻译成 </w:t>
      </w:r>
      <w:r>
        <w:t xml:space="preserve">mapreduce </w:t>
      </w:r>
      <w:r>
        <w:rPr>
          <w:rFonts w:hint="eastAsia" w:ascii="Noto Sans CJK JP Regular" w:eastAsia="Noto Sans CJK JP Regular"/>
        </w:rPr>
        <w:t>程序来实现。</w:t>
      </w:r>
    </w:p>
    <w:p>
      <w:pPr>
        <w:pStyle w:val="4"/>
        <w:spacing w:before="21"/>
        <w:ind w:left="220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</w:rPr>
        <w:t xml:space="preserve">在翻译出的 </w:t>
      </w:r>
      <w:r>
        <w:t xml:space="preserve">mapreduce </w:t>
      </w:r>
      <w:r>
        <w:rPr>
          <w:rFonts w:hint="eastAsia" w:ascii="Noto Sans CJK JP Regular" w:eastAsia="Noto Sans CJK JP Regular"/>
        </w:rPr>
        <w:t xml:space="preserve">中主要是对 </w:t>
      </w:r>
      <w:r>
        <w:t xml:space="preserve">inputformat </w:t>
      </w:r>
      <w:r>
        <w:rPr>
          <w:rFonts w:hint="eastAsia" w:ascii="Noto Sans CJK JP Regular" w:eastAsia="Noto Sans CJK JP Regular"/>
        </w:rPr>
        <w:t xml:space="preserve">和 </w:t>
      </w:r>
      <w:r>
        <w:t xml:space="preserve">outputformat </w:t>
      </w:r>
      <w:r>
        <w:rPr>
          <w:rFonts w:hint="eastAsia" w:ascii="Noto Sans CJK JP Regular" w:eastAsia="Noto Sans CJK JP Regular"/>
        </w:rPr>
        <w:t>进行定制。</w:t>
      </w:r>
    </w:p>
    <w:p>
      <w:pPr>
        <w:spacing w:before="60"/>
        <w:ind w:left="220" w:right="0" w:firstLine="0"/>
        <w:jc w:val="left"/>
        <w:rPr>
          <w:rFonts w:hint="eastAsia" w:ascii="Noto Sans CJK JP Regular" w:eastAsia="Noto Sans CJK JP Regular"/>
          <w:sz w:val="30"/>
        </w:rPr>
      </w:pPr>
      <w:bookmarkStart w:id="2" w:name="三、Sqoop安装"/>
      <w:bookmarkEnd w:id="2"/>
      <w:r>
        <w:rPr>
          <w:rFonts w:hint="eastAsia" w:ascii="Noto Sans CJK JP Regular" w:eastAsia="Noto Sans CJK JP Regular"/>
          <w:sz w:val="30"/>
        </w:rPr>
        <w:t>三、</w:t>
      </w:r>
      <w:r>
        <w:rPr>
          <w:b/>
          <w:sz w:val="30"/>
        </w:rPr>
        <w:t xml:space="preserve">Sqoop </w:t>
      </w:r>
      <w:r>
        <w:rPr>
          <w:rFonts w:hint="eastAsia" w:ascii="Noto Sans CJK JP Regular" w:eastAsia="Noto Sans CJK JP Regular"/>
          <w:sz w:val="30"/>
        </w:rPr>
        <w:t>安装</w:t>
      </w:r>
    </w:p>
    <w:p>
      <w:pPr>
        <w:pStyle w:val="4"/>
        <w:spacing w:before="78"/>
        <w:ind w:left="220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</w:rPr>
        <w:t xml:space="preserve">安装 </w:t>
      </w:r>
      <w:r>
        <w:t xml:space="preserve">Sqoop </w:t>
      </w:r>
      <w:r>
        <w:rPr>
          <w:rFonts w:hint="eastAsia" w:ascii="Noto Sans CJK JP Regular" w:eastAsia="Noto Sans CJK JP Regular"/>
        </w:rPr>
        <w:t xml:space="preserve">的前提是已经具备 </w:t>
      </w:r>
      <w:r>
        <w:t xml:space="preserve">Java </w:t>
      </w:r>
      <w:r>
        <w:rPr>
          <w:rFonts w:hint="eastAsia" w:ascii="Noto Sans CJK JP Regular" w:eastAsia="Noto Sans CJK JP Regular"/>
        </w:rPr>
        <w:t xml:space="preserve">和 </w:t>
      </w:r>
      <w:r>
        <w:t xml:space="preserve">Hadoop </w:t>
      </w:r>
      <w:r>
        <w:rPr>
          <w:rFonts w:hint="eastAsia" w:ascii="Noto Sans CJK JP Regular" w:eastAsia="Noto Sans CJK JP Regular"/>
        </w:rPr>
        <w:t>的环境。</w:t>
      </w:r>
    </w:p>
    <w:p>
      <w:pPr>
        <w:pStyle w:val="2"/>
        <w:numPr>
          <w:ilvl w:val="1"/>
          <w:numId w:val="1"/>
        </w:numPr>
        <w:tabs>
          <w:tab w:val="left" w:pos="608"/>
        </w:tabs>
        <w:spacing w:before="66" w:after="0" w:line="240" w:lineRule="auto"/>
        <w:ind w:left="607" w:right="0" w:hanging="387"/>
        <w:jc w:val="left"/>
        <w:rPr>
          <w:rFonts w:hint="eastAsia" w:ascii="Droid Sans Fallback" w:eastAsia="Droid Sans Fallback"/>
        </w:rPr>
      </w:pPr>
      <w:bookmarkStart w:id="3" w:name="3.1、下载并解压"/>
      <w:bookmarkEnd w:id="3"/>
      <w:bookmarkStart w:id="4" w:name="3.1、下载并解压"/>
      <w:bookmarkEnd w:id="4"/>
      <w:r>
        <w:rPr>
          <w:rFonts w:hint="eastAsia" w:ascii="Droid Sans Fallback" w:eastAsia="Droid Sans Fallback"/>
          <w:spacing w:val="2"/>
        </w:rPr>
        <w:t>、下载并解压</w:t>
      </w:r>
    </w:p>
    <w:p>
      <w:pPr>
        <w:pStyle w:val="8"/>
        <w:numPr>
          <w:ilvl w:val="0"/>
          <w:numId w:val="2"/>
        </w:numPr>
        <w:tabs>
          <w:tab w:val="left" w:pos="505"/>
        </w:tabs>
        <w:spacing w:before="63" w:after="0" w:line="240" w:lineRule="auto"/>
        <w:ind w:left="504" w:right="0" w:hanging="284"/>
        <w:jc w:val="left"/>
        <w:rPr>
          <w:rFonts w:ascii="Times New Roman" w:eastAsia="Times New Roman"/>
          <w:sz w:val="21"/>
        </w:rPr>
      </w:pPr>
      <w:r>
        <w:rPr>
          <w:spacing w:val="-3"/>
          <w:sz w:val="21"/>
        </w:rPr>
        <w:t>最新版下载地址：</w:t>
      </w:r>
      <w:r>
        <w:fldChar w:fldCharType="begin"/>
      </w:r>
      <w:r>
        <w:instrText xml:space="preserve"> HYPERLINK "http://mirrors.hust.edu.cn/apache/sqoop/1.4.6/" \h </w:instrText>
      </w:r>
      <w:r>
        <w:fldChar w:fldCharType="separate"/>
      </w:r>
      <w:r>
        <w:rPr>
          <w:rFonts w:ascii="Times New Roman" w:eastAsia="Times New Roman"/>
          <w:color w:val="0000FF"/>
          <w:sz w:val="21"/>
          <w:u w:val="single" w:color="0000FF"/>
        </w:rPr>
        <w:t>http://mirrors.hust.edu.cn/apache/sqoop/1.4.</w:t>
      </w:r>
      <w:r>
        <w:rPr>
          <w:rFonts w:hint="eastAsia" w:ascii="Times New Roman" w:eastAsia="宋体"/>
          <w:color w:val="0000FF"/>
          <w:sz w:val="21"/>
          <w:u w:val="single" w:color="0000FF"/>
          <w:lang w:val="en-US" w:eastAsia="zh-CN"/>
        </w:rPr>
        <w:t>7</w:t>
      </w:r>
      <w:r>
        <w:rPr>
          <w:rFonts w:ascii="Times New Roman" w:eastAsia="Times New Roman"/>
          <w:color w:val="0000FF"/>
          <w:sz w:val="21"/>
          <w:u w:val="single" w:color="0000FF"/>
        </w:rPr>
        <w:t>/</w:t>
      </w:r>
      <w:r>
        <w:rPr>
          <w:rFonts w:ascii="Times New Roman" w:eastAsia="Times New Roman"/>
          <w:color w:val="0000FF"/>
          <w:sz w:val="21"/>
          <w:u w:val="single" w:color="0000FF"/>
        </w:rPr>
        <w:fldChar w:fldCharType="end"/>
      </w:r>
    </w:p>
    <w:p>
      <w:pPr>
        <w:pStyle w:val="8"/>
        <w:numPr>
          <w:ilvl w:val="0"/>
          <w:numId w:val="2"/>
        </w:numPr>
        <w:tabs>
          <w:tab w:val="left" w:pos="505"/>
        </w:tabs>
        <w:spacing w:before="26" w:after="0" w:line="240" w:lineRule="auto"/>
        <w:ind w:left="504" w:right="0" w:hanging="284"/>
        <w:jc w:val="left"/>
        <w:rPr>
          <w:sz w:val="21"/>
        </w:rPr>
      </w:pPr>
      <w:r>
        <w:rPr>
          <w:spacing w:val="3"/>
          <w:sz w:val="21"/>
        </w:rPr>
        <w:t xml:space="preserve">上传安装包 </w:t>
      </w:r>
      <w:r>
        <w:rPr>
          <w:rFonts w:hint="eastAsia" w:ascii="Times New Roman" w:eastAsia="宋体"/>
          <w:sz w:val="21"/>
          <w:lang w:eastAsia="zh-CN"/>
        </w:rPr>
        <w:t>sqoop-1.4.7.bin__hadoop-2.6.0.tar.gz</w:t>
      </w:r>
      <w:r>
        <w:rPr>
          <w:rFonts w:ascii="Times New Roman" w:eastAsia="Times New Roman"/>
          <w:spacing w:val="27"/>
          <w:sz w:val="21"/>
        </w:rPr>
        <w:t xml:space="preserve"> </w:t>
      </w:r>
      <w:r>
        <w:rPr>
          <w:spacing w:val="-2"/>
          <w:sz w:val="21"/>
        </w:rPr>
        <w:t>到虚拟机中，如我的上传目录是：</w:t>
      </w:r>
    </w:p>
    <w:p>
      <w:pPr>
        <w:pStyle w:val="4"/>
        <w:spacing w:before="130"/>
        <w:ind w:left="220"/>
      </w:pPr>
      <w:r>
        <w:t>/home/admin/softwares/installation</w:t>
      </w:r>
    </w:p>
    <w:p>
      <w:pPr>
        <w:pStyle w:val="8"/>
        <w:numPr>
          <w:ilvl w:val="0"/>
          <w:numId w:val="2"/>
        </w:numPr>
        <w:tabs>
          <w:tab w:val="left" w:pos="505"/>
        </w:tabs>
        <w:spacing w:before="119" w:after="19" w:line="240" w:lineRule="auto"/>
        <w:ind w:left="504" w:right="0" w:hanging="284"/>
        <w:jc w:val="left"/>
        <w:rPr>
          <w:sz w:val="21"/>
        </w:rPr>
      </w:pPr>
      <w:r>
        <w:rPr>
          <w:spacing w:val="1"/>
          <w:sz w:val="21"/>
        </w:rPr>
        <w:t xml:space="preserve">解压 </w:t>
      </w:r>
      <w:r>
        <w:rPr>
          <w:rFonts w:ascii="Times New Roman" w:eastAsia="Times New Roman"/>
          <w:spacing w:val="-3"/>
          <w:sz w:val="21"/>
        </w:rPr>
        <w:t>sqoop</w:t>
      </w:r>
      <w:r>
        <w:rPr>
          <w:rFonts w:ascii="Times New Roman" w:eastAsia="Times New Roman"/>
          <w:spacing w:val="-5"/>
          <w:sz w:val="21"/>
        </w:rPr>
        <w:t xml:space="preserve"> </w:t>
      </w:r>
      <w:r>
        <w:rPr>
          <w:spacing w:val="-1"/>
          <w:sz w:val="21"/>
        </w:rPr>
        <w:t>安装包到指定目录，如：</w:t>
      </w:r>
    </w:p>
    <w:p>
      <w:pPr>
        <w:pStyle w:val="4"/>
        <w:ind w:left="105"/>
        <w:rPr>
          <w:rFonts w:ascii="Noto Sans CJK JP Regular"/>
          <w:sz w:val="20"/>
        </w:rPr>
      </w:pPr>
      <w:r>
        <w:rPr>
          <w:rFonts w:ascii="Noto Sans CJK JP Regular"/>
          <w:sz w:val="20"/>
        </w:rPr>
        <mc:AlternateContent>
          <mc:Choice Requires="wps">
            <w:drawing>
              <wp:inline distT="0" distB="0" distL="114300" distR="114300">
                <wp:extent cx="5415915" cy="304800"/>
                <wp:effectExtent l="0" t="0" r="0" b="0"/>
                <wp:docPr id="1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5915" cy="30480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116"/>
                              <w:ind w:left="105"/>
                            </w:pPr>
                            <w:r>
                              <w:t xml:space="preserve">$ tar -zxf </w:t>
                            </w:r>
                            <w:r>
                              <w:rPr>
                                <w:rFonts w:hint="eastAsia" w:eastAsia="宋体"/>
                                <w:lang w:eastAsia="zh-CN"/>
                              </w:rPr>
                              <w:t>sqoop-1.4.7.bin__hadoop-2.6.0.tar.gz</w:t>
                            </w:r>
                            <w:r>
                              <w:t xml:space="preserve"> -C ~/</w:t>
                            </w:r>
                            <w:r>
                              <w:rPr>
                                <w:rFonts w:hint="eastAsia" w:eastAsia="宋体"/>
                                <w:lang w:eastAsia="zh-CN"/>
                              </w:rPr>
                              <w:t>opt</w:t>
                            </w:r>
                            <w:r>
                              <w:t>/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24pt;width:426.45pt;" fillcolor="#E7E6E6" filled="t" stroked="t" coordsize="21600,21600" o:gfxdata="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Z2adfTAAAABAEAAA8AAAAAAAAAAQAgAAAAIgAAAGRycy9k&#10;b3ducmV2LnhtbFBLAQIUABQAAAAIAIdO4kDmzINMBwIAAA4EAAAOAAAAAAAAAAEAIAAAACIBAABk&#10;cnMvZTJvRG9jLnhtbFBLBQYAAAAABgAGAFkBAACbBQAAAAA=&#10;">
                <v:fill on="t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116"/>
                        <w:ind w:left="105"/>
                      </w:pPr>
                      <w:r>
                        <w:t xml:space="preserve">$ tar -zxf </w:t>
                      </w:r>
                      <w:r>
                        <w:rPr>
                          <w:rFonts w:hint="eastAsia" w:eastAsia="宋体"/>
                          <w:lang w:eastAsia="zh-CN"/>
                        </w:rPr>
                        <w:t>sqoop-1.4.7.bin__hadoop-2.6.0.tar.gz</w:t>
                      </w:r>
                      <w:r>
                        <w:t xml:space="preserve"> -C ~/</w:t>
                      </w:r>
                      <w:r>
                        <w:rPr>
                          <w:rFonts w:hint="eastAsia" w:eastAsia="宋体"/>
                          <w:lang w:eastAsia="zh-CN"/>
                        </w:rPr>
                        <w:t>opt</w:t>
                      </w:r>
                      <w:r>
                        <w:t>/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"/>
        <w:numPr>
          <w:ilvl w:val="1"/>
          <w:numId w:val="1"/>
        </w:numPr>
        <w:tabs>
          <w:tab w:val="left" w:pos="608"/>
        </w:tabs>
        <w:spacing w:before="15" w:after="0" w:line="240" w:lineRule="auto"/>
        <w:ind w:left="607" w:right="0" w:hanging="387"/>
        <w:jc w:val="left"/>
        <w:rPr>
          <w:rFonts w:hint="eastAsia" w:ascii="Droid Sans Fallback" w:eastAsia="Droid Sans Fallback"/>
        </w:rPr>
      </w:pPr>
      <w:bookmarkStart w:id="5" w:name="3.2、修改配置文件"/>
      <w:bookmarkEnd w:id="5"/>
      <w:bookmarkStart w:id="6" w:name="3.2、修改配置文件"/>
      <w:bookmarkEnd w:id="6"/>
      <w:r>
        <w:rPr>
          <w:rFonts w:hint="eastAsia" w:ascii="Droid Sans Fallback" w:eastAsia="Droid Sans Fallback"/>
          <w:spacing w:val="2"/>
        </w:rPr>
        <w:t>、修改配置文件</w:t>
      </w:r>
    </w:p>
    <w:p>
      <w:pPr>
        <w:pStyle w:val="4"/>
        <w:spacing w:before="65"/>
        <w:ind w:left="220"/>
        <w:rPr>
          <w:rFonts w:hint="eastAsia" w:ascii="Noto Sans CJK JP Regular" w:eastAsia="Noto Sans CJK JP Regular"/>
        </w:rPr>
      </w:pPr>
      <w:r>
        <w:t xml:space="preserve">Sqoop </w:t>
      </w:r>
      <w:r>
        <w:rPr>
          <w:rFonts w:hint="eastAsia" w:ascii="Noto Sans CJK JP Regular" w:eastAsia="Noto Sans CJK JP Regular"/>
        </w:rPr>
        <w:t xml:space="preserve">的配置文件与大多数大数据框架类似，在 </w:t>
      </w:r>
      <w:r>
        <w:t xml:space="preserve">sqoop </w:t>
      </w:r>
      <w:r>
        <w:rPr>
          <w:rFonts w:hint="eastAsia" w:ascii="Noto Sans CJK JP Regular" w:eastAsia="Noto Sans CJK JP Regular"/>
        </w:rPr>
        <w:t xml:space="preserve">根目录下的 </w:t>
      </w:r>
      <w:r>
        <w:t xml:space="preserve">conf </w:t>
      </w:r>
      <w:r>
        <w:rPr>
          <w:rFonts w:hint="eastAsia" w:ascii="Noto Sans CJK JP Regular" w:eastAsia="Noto Sans CJK JP Regular"/>
        </w:rPr>
        <w:t>目录中。</w:t>
      </w:r>
    </w:p>
    <w:p>
      <w:pPr>
        <w:pStyle w:val="8"/>
        <w:numPr>
          <w:ilvl w:val="0"/>
          <w:numId w:val="3"/>
        </w:numPr>
        <w:tabs>
          <w:tab w:val="left" w:pos="500"/>
        </w:tabs>
        <w:spacing w:before="25" w:after="19" w:line="240" w:lineRule="auto"/>
        <w:ind w:left="499" w:right="0" w:hanging="279"/>
        <w:jc w:val="left"/>
        <w:rPr>
          <w:sz w:val="21"/>
        </w:rPr>
      </w:pPr>
      <w:r>
        <w:rPr>
          <w:sz w:val="21"/>
        </w:rPr>
        <w:t>重命名配置文件</w:t>
      </w:r>
    </w:p>
    <w:p>
      <w:pPr>
        <w:pStyle w:val="4"/>
        <w:ind w:left="105"/>
        <w:rPr>
          <w:rFonts w:ascii="Noto Sans CJK JP Regular"/>
          <w:sz w:val="20"/>
        </w:rPr>
      </w:pPr>
      <w:r>
        <w:rPr>
          <w:rFonts w:ascii="Noto Sans CJK JP Regular"/>
          <w:sz w:val="20"/>
        </w:rPr>
        <mc:AlternateContent>
          <mc:Choice Requires="wps">
            <w:drawing>
              <wp:inline distT="0" distB="0" distL="114300" distR="114300">
                <wp:extent cx="5415915" cy="600710"/>
                <wp:effectExtent l="0" t="0" r="0" b="0"/>
                <wp:docPr id="114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5915" cy="6007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111"/>
                              <w:ind w:left="105"/>
                            </w:pPr>
                            <w:r>
                              <w:t>$ mv sqoop-env-template.sh sqoop-env.sh</w:t>
                            </w:r>
                          </w:p>
                          <w:p>
                            <w:pPr>
                              <w:pStyle w:val="4"/>
                              <w:spacing w:before="17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$ mv sqoop-site-template.xml sqoop-site.xml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7.3pt;width:426.45pt;" fillcolor="#E7E6E6" filled="t" stroked="t" coordsize="21600,21600" o:gfxdata="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9zlIx0wAAAAQBAAAPAAAAAAAAAAEAIAAAACIAAABkcnMvZG93&#10;bnJldi54bWxQSwECFAAUAAAACACHTuJAHBvgMQUCAAAOBAAADgAAAAAAAAABACAAAAAiAQAAZHJz&#10;L2Uyb0RvYy54bWxQSwUGAAAAAAYABgBZAQAAmQUAAAAA&#10;">
                <v:fill on="t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111"/>
                        <w:ind w:left="105"/>
                      </w:pPr>
                      <w:r>
                        <w:t>$ mv sqoop-env-template.sh sqoop-env.sh</w:t>
                      </w:r>
                    </w:p>
                    <w:p>
                      <w:pPr>
                        <w:pStyle w:val="4"/>
                        <w:spacing w:before="17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$ mv sqoop-site-template.xml sqoop-site.xml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spacing w:before="19"/>
        <w:rPr>
          <w:rFonts w:ascii="Noto Sans CJK JP Regular"/>
        </w:rPr>
      </w:pPr>
    </w:p>
    <w:p>
      <w:pPr>
        <w:pStyle w:val="8"/>
        <w:numPr>
          <w:ilvl w:val="0"/>
          <w:numId w:val="3"/>
        </w:numPr>
        <w:tabs>
          <w:tab w:val="left" w:pos="500"/>
        </w:tabs>
        <w:spacing w:before="0" w:after="0" w:line="423" w:lineRule="exact"/>
        <w:ind w:left="499" w:right="0" w:hanging="279"/>
        <w:jc w:val="left"/>
        <w:rPr>
          <w:sz w:val="21"/>
        </w:rPr>
      </w:pPr>
      <w:r>
        <w:rPr>
          <w:sz w:val="21"/>
        </w:rPr>
        <w:t>修改配置文件</w:t>
      </w:r>
    </w:p>
    <w:p>
      <w:pPr>
        <w:pStyle w:val="4"/>
        <w:spacing w:before="130"/>
        <w:ind w:left="220"/>
      </w:pPr>
      <w:r>
        <w:t>sqoop-env.sh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1"/>
          <w:numId w:val="1"/>
        </w:numPr>
        <w:tabs>
          <w:tab w:val="left" w:pos="608"/>
        </w:tabs>
        <w:spacing w:before="0" w:after="0" w:line="501" w:lineRule="exact"/>
        <w:ind w:left="607" w:right="0" w:hanging="387"/>
        <w:jc w:val="left"/>
        <w:rPr>
          <w:rFonts w:hint="eastAsia" w:ascii="Droid Sans Fallback" w:eastAsia="Droid Sans Fallback"/>
          <w:sz w:val="28"/>
        </w:rPr>
      </w:pPr>
      <w: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1073150</wp:posOffset>
                </wp:positionH>
                <wp:positionV relativeFrom="paragraph">
                  <wp:posOffset>-1833880</wp:posOffset>
                </wp:positionV>
                <wp:extent cx="5415915" cy="1494155"/>
                <wp:effectExtent l="0" t="0" r="0" b="0"/>
                <wp:wrapNone/>
                <wp:docPr id="1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5915" cy="14941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116" w:line="465" w:lineRule="auto"/>
                              <w:ind w:left="105" w:right="1980"/>
                            </w:pPr>
                            <w:r>
                              <w:t>export HADOOP_COMMON_HOME=/</w:t>
                            </w:r>
                            <w:r>
                              <w:rPr>
                                <w:rFonts w:hint="eastAsia" w:eastAsia="宋体"/>
                                <w:lang w:eastAsia="zh-CN"/>
                              </w:rPr>
                              <w:t>opt</w:t>
                            </w:r>
                            <w:r>
                              <w:t>/hadoop-2.7.2 export HADOOP_MAPRED_HOME=/</w:t>
                            </w:r>
                            <w:r>
                              <w:rPr>
                                <w:rFonts w:hint="eastAsia" w:eastAsia="宋体"/>
                                <w:lang w:eastAsia="zh-CN"/>
                              </w:rPr>
                              <w:t>opt</w:t>
                            </w:r>
                            <w:r>
                              <w:t>/hadoop-2.7.2 export HIVE_HOME=/</w:t>
                            </w:r>
                            <w:r>
                              <w:rPr>
                                <w:rFonts w:hint="eastAsia" w:eastAsia="宋体"/>
                                <w:lang w:eastAsia="zh-CN"/>
                              </w:rPr>
                              <w:t>opt</w:t>
                            </w:r>
                            <w:r>
                              <w:t>/apache-hive-1.2.2-bin</w:t>
                            </w:r>
                          </w:p>
                          <w:p>
                            <w:pPr>
                              <w:pStyle w:val="4"/>
                              <w:spacing w:line="238" w:lineRule="exact"/>
                              <w:ind w:left="105"/>
                            </w:pPr>
                            <w:r>
                              <w:t>export ZOOKEEPER_HOME=/</w:t>
                            </w:r>
                            <w:r>
                              <w:rPr>
                                <w:rFonts w:hint="eastAsia" w:eastAsia="宋体"/>
                                <w:lang w:eastAsia="zh-CN"/>
                              </w:rPr>
                              <w:t>opt</w:t>
                            </w:r>
                            <w:r>
                              <w:t>/zookeeper-3.4.5</w:t>
                            </w:r>
                          </w:p>
                          <w:p>
                            <w:pPr>
                              <w:pStyle w:val="4"/>
                              <w:spacing w:before="16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1"/>
                              <w:ind w:left="105"/>
                            </w:pPr>
                            <w:r>
                              <w:t>export ZOOCFGDIR=/</w:t>
                            </w:r>
                            <w:r>
                              <w:rPr>
                                <w:rFonts w:hint="eastAsia" w:eastAsia="宋体"/>
                                <w:lang w:eastAsia="zh-CN"/>
                              </w:rPr>
                              <w:t>opt</w:t>
                            </w:r>
                            <w:r>
                              <w:t>/zookeeper-3.4.5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84.5pt;margin-top:-144.4pt;height:117.65pt;width:426.45pt;mso-position-horizontal-relative:page;z-index:2048;mso-width-relative:page;mso-height-relative:page;" fillcolor="#E7E6E6" filled="t" stroked="t" coordsize="21600,21600" o:gfxdata="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Xrorz2AAAAA0BAAAPAAAAAAAAAAEAIAAAACIAAABkcnMv&#10;ZG93bnJldi54bWxQSwECFAAUAAAACACHTuJAO+cxEgMCAAAOBAAADgAAAAAAAAABACAAAAAnAQAA&#10;ZHJzL2Uyb0RvYy54bWxQSwUGAAAAAAYABgBZAQAAnAUAAAAA&#10;">
                <v:fill on="t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116" w:line="465" w:lineRule="auto"/>
                        <w:ind w:left="105" w:right="1980"/>
                      </w:pPr>
                      <w:r>
                        <w:t>export HADOOP_COMMON_HOME=/</w:t>
                      </w:r>
                      <w:r>
                        <w:rPr>
                          <w:rFonts w:hint="eastAsia" w:eastAsia="宋体"/>
                          <w:lang w:eastAsia="zh-CN"/>
                        </w:rPr>
                        <w:t>opt</w:t>
                      </w:r>
                      <w:r>
                        <w:t>/hadoop-2.7.2 export HADOOP_MAPRED_HOME=/</w:t>
                      </w:r>
                      <w:r>
                        <w:rPr>
                          <w:rFonts w:hint="eastAsia" w:eastAsia="宋体"/>
                          <w:lang w:eastAsia="zh-CN"/>
                        </w:rPr>
                        <w:t>opt</w:t>
                      </w:r>
                      <w:r>
                        <w:t>/hadoop-2.7.2 export HIVE_HOME=/</w:t>
                      </w:r>
                      <w:r>
                        <w:rPr>
                          <w:rFonts w:hint="eastAsia" w:eastAsia="宋体"/>
                          <w:lang w:eastAsia="zh-CN"/>
                        </w:rPr>
                        <w:t>opt</w:t>
                      </w:r>
                      <w:r>
                        <w:t>/apache-hive-1.2.2-bin</w:t>
                      </w:r>
                    </w:p>
                    <w:p>
                      <w:pPr>
                        <w:pStyle w:val="4"/>
                        <w:spacing w:line="238" w:lineRule="exact"/>
                        <w:ind w:left="105"/>
                      </w:pPr>
                      <w:r>
                        <w:t>export ZOOKEEPER_HOME=/</w:t>
                      </w:r>
                      <w:r>
                        <w:rPr>
                          <w:rFonts w:hint="eastAsia" w:eastAsia="宋体"/>
                          <w:lang w:eastAsia="zh-CN"/>
                        </w:rPr>
                        <w:t>opt</w:t>
                      </w:r>
                      <w:r>
                        <w:t>/zookeeper-3.4.5</w:t>
                      </w:r>
                    </w:p>
                    <w:p>
                      <w:pPr>
                        <w:pStyle w:val="4"/>
                        <w:spacing w:before="16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spacing w:before="1"/>
                        <w:ind w:left="105"/>
                      </w:pPr>
                      <w:r>
                        <w:t>export ZOOCFGDIR=/</w:t>
                      </w:r>
                      <w:r>
                        <w:rPr>
                          <w:rFonts w:hint="eastAsia" w:eastAsia="宋体"/>
                          <w:lang w:eastAsia="zh-CN"/>
                        </w:rPr>
                        <w:t>opt</w:t>
                      </w:r>
                      <w:r>
                        <w:t>/zookeeper-3.4.5</w:t>
                      </w:r>
                    </w:p>
                  </w:txbxContent>
                </v:textbox>
              </v:shape>
            </w:pict>
          </mc:Fallback>
        </mc:AlternateContent>
      </w:r>
      <w:bookmarkStart w:id="7" w:name="3.3、拷贝JDBC驱动"/>
      <w:bookmarkEnd w:id="7"/>
      <w:bookmarkStart w:id="8" w:name="3.3、拷贝JDBC驱动"/>
      <w:bookmarkEnd w:id="8"/>
      <w:r>
        <w:rPr>
          <w:rFonts w:hint="eastAsia" w:ascii="Droid Sans Fallback" w:eastAsia="Droid Sans Fallback"/>
          <w:spacing w:val="2"/>
          <w:sz w:val="28"/>
        </w:rPr>
        <w:t xml:space="preserve">、拷贝 </w:t>
      </w:r>
      <w:r>
        <w:rPr>
          <w:rFonts w:ascii="Arial" w:eastAsia="Arial"/>
          <w:b/>
          <w:sz w:val="28"/>
        </w:rPr>
        <w:t>JDBC</w:t>
      </w:r>
      <w:r>
        <w:rPr>
          <w:rFonts w:ascii="Arial" w:eastAsia="Arial"/>
          <w:b/>
          <w:spacing w:val="-5"/>
          <w:sz w:val="28"/>
        </w:rPr>
        <w:t xml:space="preserve"> </w:t>
      </w:r>
      <w:r>
        <w:rPr>
          <w:rFonts w:hint="eastAsia" w:ascii="Droid Sans Fallback" w:eastAsia="Droid Sans Fallback"/>
          <w:spacing w:val="4"/>
          <w:sz w:val="28"/>
        </w:rPr>
        <w:t>驱动</w:t>
      </w:r>
    </w:p>
    <w:p>
      <w:pPr>
        <w:pStyle w:val="4"/>
        <w:spacing w:before="63" w:after="19"/>
        <w:ind w:left="220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</w:rPr>
        <w:t xml:space="preserve">拷贝 </w:t>
      </w:r>
      <w:r>
        <w:t xml:space="preserve">jdbc </w:t>
      </w:r>
      <w:r>
        <w:rPr>
          <w:rFonts w:hint="eastAsia" w:ascii="Noto Sans CJK JP Regular" w:eastAsia="Noto Sans CJK JP Regular"/>
        </w:rPr>
        <w:t xml:space="preserve">驱动到 </w:t>
      </w:r>
      <w:r>
        <w:t xml:space="preserve">sqoop </w:t>
      </w:r>
      <w:r>
        <w:rPr>
          <w:rFonts w:hint="eastAsia" w:ascii="Noto Sans CJK JP Regular" w:eastAsia="Noto Sans CJK JP Regular"/>
        </w:rPr>
        <w:t xml:space="preserve">的 </w:t>
      </w:r>
      <w:r>
        <w:t xml:space="preserve">lib </w:t>
      </w:r>
      <w:r>
        <w:rPr>
          <w:rFonts w:hint="eastAsia" w:ascii="Noto Sans CJK JP Regular" w:eastAsia="Noto Sans CJK JP Regular"/>
        </w:rPr>
        <w:t>目录下，如：</w:t>
      </w:r>
    </w:p>
    <w:p>
      <w:pPr>
        <w:pStyle w:val="4"/>
        <w:ind w:left="105"/>
        <w:rPr>
          <w:rFonts w:ascii="Noto Sans CJK JP Regular"/>
          <w:sz w:val="20"/>
        </w:rPr>
      </w:pPr>
      <w:r>
        <w:rPr>
          <w:rFonts w:ascii="Noto Sans CJK JP Regular"/>
          <w:sz w:val="20"/>
        </w:rPr>
        <mc:AlternateContent>
          <mc:Choice Requires="wps">
            <w:drawing>
              <wp:inline distT="0" distB="0" distL="114300" distR="114300">
                <wp:extent cx="5415915" cy="305435"/>
                <wp:effectExtent l="0" t="0" r="0" b="0"/>
                <wp:docPr id="98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5915" cy="30543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111"/>
                              <w:ind w:left="105"/>
                            </w:pPr>
                            <w:r>
                              <w:t>$ cp -a mysql-connector-java-5.1.27-bin.jar ~/</w:t>
                            </w:r>
                            <w:r>
                              <w:rPr>
                                <w:rFonts w:hint="eastAsia" w:eastAsia="宋体"/>
                                <w:lang w:eastAsia="zh-CN"/>
                              </w:rPr>
                              <w:t>opt</w:t>
                            </w:r>
                            <w:r>
                              <w:t>/sqoop-</w:t>
                            </w:r>
                            <w:r>
                              <w:rPr>
                                <w:rFonts w:hint="eastAsia" w:eastAsia="宋体"/>
                                <w:lang w:eastAsia="zh-CN"/>
                              </w:rPr>
                              <w:t>1.4.7</w:t>
                            </w:r>
                            <w:r>
                              <w:t>.bin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t>hadoop-2.</w:t>
                            </w: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6.0</w:t>
                            </w:r>
                            <w:r>
                              <w:t>/lib/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24.05pt;width:426.45pt;" fillcolor="#E7E6E6" filled="t" stroked="t" coordsize="21600,21600" o:gfxdata="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DvaLANMAAAAEAQAADwAAAAAAAAABACAAAAAiAAAAZHJzL2Rv&#10;d25yZXYueG1sUEsBAhQAFAAAAAgAh07iQLyOAQoGAgAADQQAAA4AAAAAAAAAAQAgAAAAIgEAAGRy&#10;cy9lMm9Eb2MueG1sUEsFBgAAAAAGAAYAWQEAAJoFAAAAAA==&#10;">
                <v:fill on="t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111"/>
                        <w:ind w:left="105"/>
                      </w:pPr>
                      <w:r>
                        <w:t>$ cp -a mysql-connector-java-5.1.27-bin.jar ~/</w:t>
                      </w:r>
                      <w:r>
                        <w:rPr>
                          <w:rFonts w:hint="eastAsia" w:eastAsia="宋体"/>
                          <w:lang w:eastAsia="zh-CN"/>
                        </w:rPr>
                        <w:t>opt</w:t>
                      </w:r>
                      <w:r>
                        <w:t>/sqoop-</w:t>
                      </w:r>
                      <w:r>
                        <w:rPr>
                          <w:rFonts w:hint="eastAsia" w:eastAsia="宋体"/>
                          <w:lang w:eastAsia="zh-CN"/>
                        </w:rPr>
                        <w:t>1.4.7</w:t>
                      </w:r>
                      <w:r>
                        <w:t>.bin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t>hadoop-2.</w:t>
                      </w:r>
                      <w:r>
                        <w:rPr>
                          <w:rFonts w:hint="eastAsia" w:eastAsia="宋体"/>
                          <w:lang w:val="en-US" w:eastAsia="zh-CN"/>
                        </w:rPr>
                        <w:t>6.0</w:t>
                      </w:r>
                      <w:r>
                        <w:t>/lib/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8"/>
        <w:numPr>
          <w:ilvl w:val="1"/>
          <w:numId w:val="1"/>
        </w:numPr>
        <w:tabs>
          <w:tab w:val="left" w:pos="608"/>
        </w:tabs>
        <w:spacing w:before="16" w:after="0" w:line="240" w:lineRule="auto"/>
        <w:ind w:left="607" w:right="0" w:hanging="387"/>
        <w:jc w:val="left"/>
        <w:rPr>
          <w:rFonts w:ascii="Arial" w:eastAsia="Arial"/>
          <w:b/>
          <w:sz w:val="28"/>
        </w:rPr>
      </w:pPr>
      <w:bookmarkStart w:id="9" w:name="3.4、验证Sqoop"/>
      <w:bookmarkEnd w:id="9"/>
      <w:bookmarkStart w:id="10" w:name="3.4、验证Sqoop"/>
      <w:bookmarkEnd w:id="10"/>
      <w:r>
        <w:rPr>
          <w:rFonts w:hint="eastAsia" w:ascii="Droid Sans Fallback" w:eastAsia="Droid Sans Fallback"/>
          <w:spacing w:val="2"/>
          <w:sz w:val="28"/>
        </w:rPr>
        <w:t xml:space="preserve">、验证 </w:t>
      </w:r>
      <w:r>
        <w:rPr>
          <w:rFonts w:ascii="Arial" w:eastAsia="Arial"/>
          <w:b/>
          <w:sz w:val="28"/>
        </w:rPr>
        <w:t>Sqoop</w:t>
      </w:r>
    </w:p>
    <w:p>
      <w:pPr>
        <w:pStyle w:val="4"/>
        <w:spacing w:before="64"/>
        <w:ind w:left="220"/>
        <w:rPr>
          <w:rFonts w:hint="eastAsia" w:ascii="Noto Sans CJK JP Regular" w:eastAsia="Noto Sans CJK JP Regular"/>
        </w:rPr>
      </w:pPr>
      <w:r>
        <mc:AlternateContent>
          <mc:Choice Requires="wpg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1073150</wp:posOffset>
                </wp:positionH>
                <wp:positionV relativeFrom="paragraph">
                  <wp:posOffset>335280</wp:posOffset>
                </wp:positionV>
                <wp:extent cx="5415280" cy="4768215"/>
                <wp:effectExtent l="4445" t="1270" r="5715" b="15875"/>
                <wp:wrapNone/>
                <wp:docPr id="4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5280" cy="4768215"/>
                          <a:chOff x="1690" y="528"/>
                          <a:chExt cx="8528" cy="7509"/>
                        </a:xfrm>
                      </wpg:grpSpPr>
                      <wps:wsp>
                        <wps:cNvPr id="14" name="直线 7"/>
                        <wps:cNvSpPr/>
                        <wps:spPr>
                          <a:xfrm>
                            <a:off x="1750" y="538"/>
                            <a:ext cx="0" cy="7490"/>
                          </a:xfrm>
                          <a:prstGeom prst="line">
                            <a:avLst/>
                          </a:prstGeom>
                          <a:ln w="64008" cap="flat" cmpd="sng">
                            <a:solidFill>
                              <a:srgbClr val="E7E6E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直线 8"/>
                        <wps:cNvSpPr/>
                        <wps:spPr>
                          <a:xfrm>
                            <a:off x="10161" y="538"/>
                            <a:ext cx="0" cy="7490"/>
                          </a:xfrm>
                          <a:prstGeom prst="line">
                            <a:avLst/>
                          </a:prstGeom>
                          <a:ln w="67056" cap="flat" cmpd="sng">
                            <a:solidFill>
                              <a:srgbClr val="E7E6E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任意多边形 9"/>
                        <wps:cNvSpPr/>
                        <wps:spPr>
                          <a:xfrm>
                            <a:off x="1800" y="538"/>
                            <a:ext cx="8308" cy="74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308" h="7490">
                                <a:moveTo>
                                  <a:pt x="8308" y="7024"/>
                                </a:moveTo>
                                <a:lnTo>
                                  <a:pt x="0" y="7024"/>
                                </a:lnTo>
                                <a:lnTo>
                                  <a:pt x="0" y="7490"/>
                                </a:lnTo>
                                <a:lnTo>
                                  <a:pt x="8308" y="7490"/>
                                </a:lnTo>
                                <a:lnTo>
                                  <a:pt x="8308" y="7024"/>
                                </a:lnTo>
                                <a:moveTo>
                                  <a:pt x="8308" y="3745"/>
                                </a:moveTo>
                                <a:lnTo>
                                  <a:pt x="0" y="3745"/>
                                </a:lnTo>
                                <a:lnTo>
                                  <a:pt x="0" y="4216"/>
                                </a:lnTo>
                                <a:lnTo>
                                  <a:pt x="0" y="4216"/>
                                </a:lnTo>
                                <a:lnTo>
                                  <a:pt x="0" y="4681"/>
                                </a:lnTo>
                                <a:lnTo>
                                  <a:pt x="0" y="5152"/>
                                </a:lnTo>
                                <a:lnTo>
                                  <a:pt x="0" y="5617"/>
                                </a:lnTo>
                                <a:lnTo>
                                  <a:pt x="0" y="5617"/>
                                </a:lnTo>
                                <a:lnTo>
                                  <a:pt x="0" y="6088"/>
                                </a:lnTo>
                                <a:lnTo>
                                  <a:pt x="0" y="6554"/>
                                </a:lnTo>
                                <a:lnTo>
                                  <a:pt x="0" y="7024"/>
                                </a:lnTo>
                                <a:lnTo>
                                  <a:pt x="8308" y="7024"/>
                                </a:lnTo>
                                <a:lnTo>
                                  <a:pt x="8308" y="6554"/>
                                </a:lnTo>
                                <a:lnTo>
                                  <a:pt x="8308" y="6088"/>
                                </a:lnTo>
                                <a:lnTo>
                                  <a:pt x="8308" y="5617"/>
                                </a:lnTo>
                                <a:lnTo>
                                  <a:pt x="8308" y="5617"/>
                                </a:lnTo>
                                <a:lnTo>
                                  <a:pt x="8308" y="5152"/>
                                </a:lnTo>
                                <a:lnTo>
                                  <a:pt x="8308" y="4681"/>
                                </a:lnTo>
                                <a:lnTo>
                                  <a:pt x="8308" y="4216"/>
                                </a:lnTo>
                                <a:lnTo>
                                  <a:pt x="8308" y="4216"/>
                                </a:lnTo>
                                <a:lnTo>
                                  <a:pt x="8308" y="3745"/>
                                </a:lnTo>
                                <a:moveTo>
                                  <a:pt x="8308" y="3279"/>
                                </a:moveTo>
                                <a:lnTo>
                                  <a:pt x="0" y="3279"/>
                                </a:lnTo>
                                <a:lnTo>
                                  <a:pt x="0" y="3745"/>
                                </a:lnTo>
                                <a:lnTo>
                                  <a:pt x="8308" y="3745"/>
                                </a:lnTo>
                                <a:lnTo>
                                  <a:pt x="8308" y="3279"/>
                                </a:lnTo>
                                <a:moveTo>
                                  <a:pt x="8308" y="1407"/>
                                </a:moveTo>
                                <a:lnTo>
                                  <a:pt x="0" y="1407"/>
                                </a:lnTo>
                                <a:lnTo>
                                  <a:pt x="0" y="1872"/>
                                </a:lnTo>
                                <a:lnTo>
                                  <a:pt x="0" y="1872"/>
                                </a:lnTo>
                                <a:lnTo>
                                  <a:pt x="0" y="2343"/>
                                </a:lnTo>
                                <a:lnTo>
                                  <a:pt x="0" y="2809"/>
                                </a:lnTo>
                                <a:lnTo>
                                  <a:pt x="0" y="3279"/>
                                </a:lnTo>
                                <a:lnTo>
                                  <a:pt x="8308" y="3279"/>
                                </a:lnTo>
                                <a:lnTo>
                                  <a:pt x="8308" y="2809"/>
                                </a:lnTo>
                                <a:lnTo>
                                  <a:pt x="8308" y="2343"/>
                                </a:lnTo>
                                <a:lnTo>
                                  <a:pt x="8308" y="1872"/>
                                </a:lnTo>
                                <a:lnTo>
                                  <a:pt x="8308" y="1872"/>
                                </a:lnTo>
                                <a:lnTo>
                                  <a:pt x="8308" y="1407"/>
                                </a:lnTo>
                                <a:moveTo>
                                  <a:pt x="83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0"/>
                                </a:lnTo>
                                <a:lnTo>
                                  <a:pt x="0" y="470"/>
                                </a:lnTo>
                                <a:lnTo>
                                  <a:pt x="0" y="936"/>
                                </a:lnTo>
                                <a:lnTo>
                                  <a:pt x="0" y="1407"/>
                                </a:lnTo>
                                <a:lnTo>
                                  <a:pt x="8308" y="1407"/>
                                </a:lnTo>
                                <a:lnTo>
                                  <a:pt x="8308" y="936"/>
                                </a:lnTo>
                                <a:lnTo>
                                  <a:pt x="8308" y="470"/>
                                </a:lnTo>
                                <a:lnTo>
                                  <a:pt x="8308" y="470"/>
                                </a:lnTo>
                                <a:lnTo>
                                  <a:pt x="8308" y="0"/>
                                </a:lnTo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" name="直线 10"/>
                        <wps:cNvSpPr/>
                        <wps:spPr>
                          <a:xfrm>
                            <a:off x="1695" y="533"/>
                            <a:ext cx="8518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直线 11"/>
                        <wps:cNvSpPr/>
                        <wps:spPr>
                          <a:xfrm>
                            <a:off x="1690" y="528"/>
                            <a:ext cx="0" cy="7509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直线 12"/>
                        <wps:cNvSpPr/>
                        <wps:spPr>
                          <a:xfrm>
                            <a:off x="1695" y="8033"/>
                            <a:ext cx="8518" cy="0"/>
                          </a:xfrm>
                          <a:prstGeom prst="line">
                            <a:avLst/>
                          </a:prstGeom>
                          <a:ln w="6097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直线 13"/>
                        <wps:cNvSpPr/>
                        <wps:spPr>
                          <a:xfrm>
                            <a:off x="10218" y="528"/>
                            <a:ext cx="0" cy="7509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文本框 14"/>
                        <wps:cNvSpPr txBox="1"/>
                        <wps:spPr>
                          <a:xfrm>
                            <a:off x="3985" y="7681"/>
                            <a:ext cx="2923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Run a standalone Sqoop metastore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2" name="文本框 15"/>
                        <wps:cNvSpPr txBox="1"/>
                        <wps:spPr>
                          <a:xfrm>
                            <a:off x="2017" y="7681"/>
                            <a:ext cx="829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metastore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3" name="文本框 16"/>
                        <wps:cNvSpPr txBox="1"/>
                        <wps:spPr>
                          <a:xfrm>
                            <a:off x="4000" y="7210"/>
                            <a:ext cx="3124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Merge results of incremental imports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4" name="文本框 17"/>
                        <wps:cNvSpPr txBox="1"/>
                        <wps:spPr>
                          <a:xfrm>
                            <a:off x="2017" y="7210"/>
                            <a:ext cx="532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merge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5" name="文本框 18"/>
                        <wps:cNvSpPr txBox="1"/>
                        <wps:spPr>
                          <a:xfrm>
                            <a:off x="3985" y="6745"/>
                            <a:ext cx="2835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List available tables in a database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6" name="文本框 19"/>
                        <wps:cNvSpPr txBox="1"/>
                        <wps:spPr>
                          <a:xfrm>
                            <a:off x="2012" y="6745"/>
                            <a:ext cx="837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list-tables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7" name="文本框 20"/>
                        <wps:cNvSpPr txBox="1"/>
                        <wps:spPr>
                          <a:xfrm>
                            <a:off x="3985" y="6274"/>
                            <a:ext cx="2979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List available databases on a server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8" name="文本框 21"/>
                        <wps:cNvSpPr txBox="1"/>
                        <wps:spPr>
                          <a:xfrm>
                            <a:off x="2012" y="6274"/>
                            <a:ext cx="1153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list-databases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9" name="文本框 22"/>
                        <wps:cNvSpPr txBox="1"/>
                        <wps:spPr>
                          <a:xfrm>
                            <a:off x="3961" y="5808"/>
                            <a:ext cx="1834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6"/>
                                  <w:sz w:val="21"/>
                                </w:rPr>
                                <w:t xml:space="preserve">Work </w:t>
                              </w:r>
                              <w:r>
                                <w:rPr>
                                  <w:sz w:val="21"/>
                                </w:rPr>
                                <w:t>with saved jobs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0" name="文本框 23"/>
                        <wps:cNvSpPr txBox="1"/>
                        <wps:spPr>
                          <a:xfrm>
                            <a:off x="2012" y="5808"/>
                            <a:ext cx="284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job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1" name="文本框 24"/>
                        <wps:cNvSpPr txBox="1"/>
                        <wps:spPr>
                          <a:xfrm>
                            <a:off x="3966" y="5338"/>
                            <a:ext cx="4248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Import datasets from a mainframe server to HDFS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2" name="文本框 25"/>
                        <wps:cNvSpPr txBox="1"/>
                        <wps:spPr>
                          <a:xfrm>
                            <a:off x="2012" y="5338"/>
                            <a:ext cx="1553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import-mainframe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3" name="文本框 26"/>
                        <wps:cNvSpPr txBox="1"/>
                        <wps:spPr>
                          <a:xfrm>
                            <a:off x="3942" y="4872"/>
                            <a:ext cx="3314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Import tables from a database to HDFS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4" name="文本框 27"/>
                        <wps:cNvSpPr txBox="1"/>
                        <wps:spPr>
                          <a:xfrm>
                            <a:off x="2012" y="4872"/>
                            <a:ext cx="1423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import-all-tables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5" name="文本框 28"/>
                        <wps:cNvSpPr txBox="1"/>
                        <wps:spPr>
                          <a:xfrm>
                            <a:off x="3938" y="4401"/>
                            <a:ext cx="3381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Import a table from a database to HDFS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6" name="文本框 29"/>
                        <wps:cNvSpPr txBox="1"/>
                        <wps:spPr>
                          <a:xfrm>
                            <a:off x="2012" y="4401"/>
                            <a:ext cx="578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7" name="文本框 30"/>
                        <wps:cNvSpPr txBox="1"/>
                        <wps:spPr>
                          <a:xfrm>
                            <a:off x="3947" y="3936"/>
                            <a:ext cx="2108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List available commands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8" name="文本框 31"/>
                        <wps:cNvSpPr txBox="1"/>
                        <wps:spPr>
                          <a:xfrm>
                            <a:off x="2012" y="3936"/>
                            <a:ext cx="380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help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9" name="文本框 32"/>
                        <wps:cNvSpPr txBox="1"/>
                        <wps:spPr>
                          <a:xfrm>
                            <a:off x="3914" y="3465"/>
                            <a:ext cx="3836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Export an HDFS directory to a database table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0" name="文本框 33"/>
                        <wps:cNvSpPr txBox="1"/>
                        <wps:spPr>
                          <a:xfrm>
                            <a:off x="2012" y="3465"/>
                            <a:ext cx="554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export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1" name="文本框 34"/>
                        <wps:cNvSpPr txBox="1"/>
                        <wps:spPr>
                          <a:xfrm>
                            <a:off x="3933" y="3000"/>
                            <a:ext cx="4118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Evaluate a SQL statement and display the results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2" name="文本框 35"/>
                        <wps:cNvSpPr txBox="1"/>
                        <wps:spPr>
                          <a:xfrm>
                            <a:off x="2012" y="3000"/>
                            <a:ext cx="367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eval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3" name="文本框 36"/>
                        <wps:cNvSpPr txBox="1"/>
                        <wps:spPr>
                          <a:xfrm>
                            <a:off x="3947" y="2529"/>
                            <a:ext cx="2900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Import a table definition into Hive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4" name="文本框 37"/>
                        <wps:cNvSpPr txBox="1"/>
                        <wps:spPr>
                          <a:xfrm>
                            <a:off x="2012" y="2529"/>
                            <a:ext cx="1429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create-hive-table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5" name="文本框 38"/>
                        <wps:cNvSpPr txBox="1"/>
                        <wps:spPr>
                          <a:xfrm>
                            <a:off x="3968" y="2063"/>
                            <a:ext cx="3987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Generate code to interact with database records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6" name="文本框 39"/>
                        <wps:cNvSpPr txBox="1"/>
                        <wps:spPr>
                          <a:xfrm>
                            <a:off x="2012" y="2063"/>
                            <a:ext cx="716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codegen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7" name="文本框 40"/>
                        <wps:cNvSpPr txBox="1"/>
                        <wps:spPr>
                          <a:xfrm>
                            <a:off x="1930" y="637"/>
                            <a:ext cx="6733" cy="1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$ bin/sqoop help</w:t>
                              </w:r>
                            </w:p>
                            <w:p>
                              <w:pPr>
                                <w:spacing w:before="119"/>
                                <w:ind w:left="0" w:right="0" w:firstLine="0"/>
                                <w:jc w:val="left"/>
                                <w:rPr>
                                  <w:rFonts w:hint="eastAsia" w:ascii="Noto Sans CJK JP Regular" w:eastAsia="Noto Sans CJK JP Regular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Noto Sans CJK JP Regular" w:eastAsia="Noto Sans CJK JP Regular"/>
                                  <w:sz w:val="21"/>
                                </w:rPr>
                                <w:t xml:space="preserve">出现一些 </w:t>
                              </w:r>
                              <w:r>
                                <w:rPr>
                                  <w:sz w:val="21"/>
                                </w:rPr>
                                <w:t xml:space="preserve">Warning </w:t>
                              </w:r>
                              <w:r>
                                <w:rPr>
                                  <w:rFonts w:hint="eastAsia" w:ascii="Noto Sans CJK JP Regular" w:eastAsia="Noto Sans CJK JP Regular"/>
                                  <w:sz w:val="21"/>
                                </w:rPr>
                                <w:t>警告（警告信息已省略），并伴随着帮助命令的输出：</w:t>
                              </w:r>
                            </w:p>
                            <w:p>
                              <w:pPr>
                                <w:spacing w:before="13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Available commands: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84.5pt;margin-top:26.4pt;height:375.45pt;width:426.4pt;mso-position-horizontal-relative:page;z-index:2048;mso-width-relative:page;mso-height-relative:page;" coordorigin="1690,528" coordsize="8528,7509" o:gfxdata="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">
                <o:lock v:ext="edit" aspectratio="f"/>
                <v:line id="直线 7" o:spid="_x0000_s1026" o:spt="20" style="position:absolute;left:1750;top:538;height:7490;width:0;" filled="f" stroked="t" coordsize="21600,21600" o:gfxdata="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3jGCXugAAANsA&#10;AAAPAAAAAAAAAAEAIAAAACIAAABkcnMvZG93bnJldi54bWxQSwECFAAUAAAACACHTuJAMy8FnjsA&#10;AAA5AAAAEAAAAAAAAAABACAAAAAJAQAAZHJzL3NoYXBleG1sLnhtbFBLBQYAAAAABgAGAFsBAACz&#10;AwAAAAA=&#10;">
                  <v:fill on="f" focussize="0,0"/>
                  <v:stroke weight="5.04pt" color="#E7E6E6" joinstyle="round"/>
                  <v:imagedata o:title=""/>
                  <o:lock v:ext="edit" aspectratio="f"/>
                </v:line>
                <v:line id="直线 8" o:spid="_x0000_s1026" o:spt="20" style="position:absolute;left:10161;top:538;height:7490;width:0;" filled="f" stroked="t" coordsize="21600,21600" o:gfxdata="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ytmr7sAAADb&#10;AAAADwAAAAAAAAABACAAAAAiAAAAZHJzL2Rvd25yZXYueG1sUEsBAhQAFAAAAAgAh07iQDMvBZ47&#10;AAAAOQAAABAAAAAAAAAAAQAgAAAACgEAAGRycy9zaGFwZXhtbC54bWxQSwUGAAAAAAYABgBbAQAA&#10;tAMAAAAA&#10;">
                  <v:fill on="f" focussize="0,0"/>
                  <v:stroke weight="5.28pt" color="#E7E6E6" joinstyle="round"/>
                  <v:imagedata o:title=""/>
                  <o:lock v:ext="edit" aspectratio="f"/>
                </v:line>
                <v:shape id="任意多边形 9" o:spid="_x0000_s1026" o:spt="100" style="position:absolute;left:1800;top:538;height:7490;width:8308;" fillcolor="#E7E6E6" filled="t" stroked="f" coordsize="8308,7490" o:gfxdata="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4faOugAAANsA&#10;AAAPAAAAAAAAAAEAIAAAACIAAABkcnMvZG93bnJldi54bWxQSwECFAAUAAAACACHTuJAMy8FnjsA&#10;AAA5AAAAEAAAAAAAAAABACAAAAAJAQAAZHJzL3NoYXBleG1sLnhtbFBLBQYAAAAABgAGAFsBAACz&#10;AwAAAAA=&#10;" path="m8308,7024l0,7024,0,7490,8308,7490,8308,7024m8308,3745l0,3745,0,4216,0,4216,0,4681,0,5152,0,5617,0,5617,0,6088,0,6554,0,7024,8308,7024,8308,6554,8308,6088,8308,5617,8308,5617,8308,5152,8308,4681,8308,4216,8308,4216,8308,3745m8308,3279l0,3279,0,3745,8308,3745,8308,3279m8308,1407l0,1407,0,1872,0,1872,0,2343,0,2809,0,3279,8308,3279,8308,2809,8308,2343,8308,1872,8308,1872,8308,1407m8308,0l0,0,0,470,0,470,0,936,0,1407,8308,1407,8308,936,8308,470,8308,470,8308,0e">
                  <v:fill on="t" focussize="0,0"/>
                  <v:stroke on="f"/>
                  <v:imagedata o:title=""/>
                  <o:lock v:ext="edit" aspectratio="f"/>
                </v:shape>
                <v:line id="直线 10" o:spid="_x0000_s1026" o:spt="20" style="position:absolute;left:1695;top:533;height:0;width:8518;" filled="f" stroked="t" coordsize="21600,21600" o:gfxdata="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FEVY7sAAADb&#10;AAAADwAAAAAAAAABACAAAAAiAAAAZHJzL2Rvd25yZXYueG1sUEsBAhQAFAAAAAgAh07iQDMvBZ47&#10;AAAAOQAAABAAAAAAAAAAAQAgAAAACgEAAGRycy9zaGFwZXhtbC54bWxQSwUGAAAAAAYABgBbAQAA&#10;tA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11" o:spid="_x0000_s1026" o:spt="20" style="position:absolute;left:1690;top:528;height:7509;width:0;" filled="f" stroked="t" coordsize="21600,21600" o:gfxdata="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c6BEb4A&#10;AADbAAAADwAAAAAAAAABACAAAAAiAAAAZHJzL2Rvd25yZXYueG1sUEsBAhQAFAAAAAgAh07iQDMv&#10;BZ47AAAAOQAAABAAAAAAAAAAAQAgAAAADQEAAGRycy9zaGFwZXhtbC54bWxQSwUGAAAAAAYABgBb&#10;AQAAtw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12" o:spid="_x0000_s1026" o:spt="20" style="position:absolute;left:1695;top:8033;height:0;width:8518;" filled="f" stroked="t" coordsize="21600,21600" o:gfxdata="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FK7m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8007874015748pt" color="#000000" joinstyle="round"/>
                  <v:imagedata o:title=""/>
                  <o:lock v:ext="edit" aspectratio="f"/>
                </v:line>
                <v:line id="直线 13" o:spid="_x0000_s1026" o:spt="20" style="position:absolute;left:10218;top:528;height:7509;width:0;" filled="f" stroked="t" coordsize="21600,21600" o:gfxdata="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1Eeq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shape id="文本框 14" o:spid="_x0000_s1026" o:spt="202" type="#_x0000_t202" style="position:absolute;left:3985;top:7681;height:234;width:2923;" filled="f" stroked="f" coordsize="21600,21600" o:gfxdata="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qen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Run a standalone Sqoop metastore</w:t>
                        </w:r>
                      </w:p>
                    </w:txbxContent>
                  </v:textbox>
                </v:shape>
                <v:shape id="文本框 15" o:spid="_x0000_s1026" o:spt="202" type="#_x0000_t202" style="position:absolute;left:2017;top:7681;height:234;width:829;" filled="f" stroked="f" coordsize="21600,21600" o:gfxdata="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+AD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metastore</w:t>
                        </w:r>
                      </w:p>
                    </w:txbxContent>
                  </v:textbox>
                </v:shape>
                <v:shape id="文本框 16" o:spid="_x0000_s1026" o:spt="202" type="#_x0000_t202" style="position:absolute;left:4000;top:7210;height:234;width:3124;" filled="f" stroked="f" coordsize="21600,21600" o:gfxdata="UEsDBAoAAAAAAIdO4kAAAAAAAAAAAAAAAAAEAAAAZHJzL1BLAwQUAAAACACHTuJANLSlcr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LSlc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Merge results of incremental imports</w:t>
                        </w:r>
                      </w:p>
                    </w:txbxContent>
                  </v:textbox>
                </v:shape>
                <v:shape id="文本框 17" o:spid="_x0000_s1026" o:spt="202" type="#_x0000_t202" style="position:absolute;left:2017;top:7210;height:234;width:532;" filled="f" stroked="f" coordsize="21600,21600" o:gfxdata="UEsDBAoAAAAAAIdO4kAAAAAAAAAAAAAAAAAEAAAAZHJzL1BLAwQUAAAACACHTuJAu109Br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109B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merge</w:t>
                        </w:r>
                      </w:p>
                    </w:txbxContent>
                  </v:textbox>
                </v:shape>
                <v:shape id="文本框 18" o:spid="_x0000_s1026" o:spt="202" type="#_x0000_t202" style="position:absolute;left:3985;top:6745;height:234;width:2835;" filled="f" stroked="f" coordsize="21600,21600" o:gfxdata="UEsDBAoAAAAAAIdO4kAAAAAAAAAAAAAAAAAEAAAAZHJzL1BLAwQUAAAACACHTuJA1BGYnb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GYn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List available tables in a database</w:t>
                        </w:r>
                      </w:p>
                    </w:txbxContent>
                  </v:textbox>
                </v:shape>
                <v:shape id="文本框 19" o:spid="_x0000_s1026" o:spt="202" type="#_x0000_t202" style="position:absolute;left:2012;top:6745;height:234;width:837;" filled="f" stroked="f" coordsize="21600,21600" o:gfxdata="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wwb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list-tables</w:t>
                        </w:r>
                      </w:p>
                    </w:txbxContent>
                  </v:textbox>
                </v:shape>
                <v:shape id="文本框 20" o:spid="_x0000_s1026" o:spt="202" type="#_x0000_t202" style="position:absolute;left:3985;top:6274;height:234;width:2979;" filled="f" stroked="f" coordsize="21600,21600" o:gfxdata="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j6N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List available databases on a server</w:t>
                        </w:r>
                      </w:p>
                    </w:txbxContent>
                  </v:textbox>
                </v:shape>
                <v:shape id="文本框 21" o:spid="_x0000_s1026" o:spt="202" type="#_x0000_t202" style="position:absolute;left:2012;top:6274;height:234;width:1153;" filled="f" stroked="f" coordsize="21600,21600" o:gfxdata="UEsDBAoAAAAAAIdO4kAAAAAAAAAAAAAAAAAEAAAAZHJzL1BLAwQUAAAACACHTuJAOhA3A7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zQ2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oQNw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list-databases</w:t>
                        </w:r>
                      </w:p>
                    </w:txbxContent>
                  </v:textbox>
                </v:shape>
                <v:shape id="文本框 22" o:spid="_x0000_s1026" o:spt="202" type="#_x0000_t202" style="position:absolute;left:3961;top:5808;height:234;width:1834;" filled="f" stroked="f" coordsize="21600,21600" o:gfxdata="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XJK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6"/>
                            <w:sz w:val="21"/>
                          </w:rPr>
                          <w:t xml:space="preserve">Work </w:t>
                        </w:r>
                        <w:r>
                          <w:rPr>
                            <w:sz w:val="21"/>
                          </w:rPr>
                          <w:t>with saved jobs</w:t>
                        </w:r>
                      </w:p>
                    </w:txbxContent>
                  </v:textbox>
                </v:shape>
                <v:shape id="文本框 23" o:spid="_x0000_s1026" o:spt="202" type="#_x0000_t202" style="position:absolute;left:2012;top:5808;height:234;width:284;" filled="f" stroked="f" coordsize="21600,21600" o:gfxdata="UEsDBAoAAAAAAIdO4kAAAAAAAAAAAAAAAAAEAAAAZHJzL1BLAwQUAAAACACHTuJAQb+t2L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v63Y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job</w:t>
                        </w:r>
                      </w:p>
                    </w:txbxContent>
                  </v:textbox>
                </v:shape>
                <v:shape id="文本框 24" o:spid="_x0000_s1026" o:spt="202" type="#_x0000_t202" style="position:absolute;left:3966;top:5338;height:234;width:4248;" filled="f" stroked="f" coordsize="21600,21600" o:gfxdata="UEsDBAoAAAAAAIdO4kAAAAAAAAAAAAAAAAAEAAAAZHJzL1BLAwQUAAAACACHTuJALvMIQ70AAADb&#10;AAAADwAAAGRycy9kb3ducmV2LnhtbEWPQWsCMRSE7wX/Q3hCbzXZF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8wh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Import datasets from a mainframe server to HDFS</w:t>
                        </w:r>
                      </w:p>
                    </w:txbxContent>
                  </v:textbox>
                </v:shape>
                <v:shape id="文本框 25" o:spid="_x0000_s1026" o:spt="202" type="#_x0000_t202" style="position:absolute;left:2012;top:5338;height:234;width:1553;" filled="f" stroked="f" coordsize="21600,21600" o:gfxdata="UEsDBAoAAAAAAIdO4kAAAAAAAAAAAAAAAAAEAAAAZHJzL1BLAwQUAAAACACHTuJA3iGWNL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iGWN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import-mainframe</w:t>
                        </w:r>
                      </w:p>
                    </w:txbxContent>
                  </v:textbox>
                </v:shape>
                <v:shape id="文本框 26" o:spid="_x0000_s1026" o:spt="202" type="#_x0000_t202" style="position:absolute;left:3942;top:4872;height:234;width:3314;" filled="f" stroked="f" coordsize="21600,21600" o:gfxdata="UEsDBAoAAAAAAIdO4kAAAAAAAAAAAAAAAAAEAAAAZHJzL1BLAwQUAAAACACHTuJAsW0zr74AAADb&#10;AAAADwAAAGRycy9kb3ducmV2LnhtbEWPzWrDMBCE74W+g9hCb42UB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0z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Import tables from a database to HDFS</w:t>
                        </w:r>
                      </w:p>
                    </w:txbxContent>
                  </v:textbox>
                </v:shape>
                <v:shape id="文本框 27" o:spid="_x0000_s1026" o:spt="202" type="#_x0000_t202" style="position:absolute;left:2012;top:4872;height:234;width:1423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import-all-tables</w:t>
                        </w:r>
                      </w:p>
                    </w:txbxContent>
                  </v:textbox>
                </v:shape>
                <v:shape id="文本框 28" o:spid="_x0000_s1026" o:spt="202" type="#_x0000_t202" style="position:absolute;left:3938;top:4401;height:234;width:3381;" filled="f" stroked="f" coordsize="21600,21600" o:gfxdata="UEsDBAoAAAAAAIdO4kAAAAAAAAAAAAAAAAAEAAAAZHJzL1BLAwQUAAAACACHTuJAUcgOQL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gOQ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Import a table from a database to HDFS</w:t>
                        </w:r>
                      </w:p>
                    </w:txbxContent>
                  </v:textbox>
                </v:shape>
                <v:shape id="文本框 29" o:spid="_x0000_s1026" o:spt="202" type="#_x0000_t202" style="position:absolute;left:2012;top:4401;height:234;width:578;" filled="f" stroked="f" coordsize="21600,21600" o:gfxdata="UEsDBAoAAAAAAIdO4kAAAAAAAAAAAAAAAAAEAAAAZHJzL1BLAwQUAAAACACHTuJAoRqQN70AAADb&#10;AAAADwAAAGRycy9kb3ducmV2LnhtbEWPQWsCMRSE7wX/Q3hCbzWxha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GpA3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import</w:t>
                        </w:r>
                      </w:p>
                    </w:txbxContent>
                  </v:textbox>
                </v:shape>
                <v:shape id="文本框 30" o:spid="_x0000_s1026" o:spt="202" type="#_x0000_t202" style="position:absolute;left:3947;top:3936;height:234;width:2108;" filled="f" stroked="f" coordsize="21600,21600" o:gfxdata="UEsDBAoAAAAAAIdO4kAAAAAAAAAAAAAAAAAEAAAAZHJzL1BLAwQUAAAACACHTuJAzlY1rL4AAADb&#10;AAAADwAAAGRycy9kb3ducmV2LnhtbEWPT2sCMRTE7wW/Q3hCbzWxBa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Y1r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List available commands</w:t>
                        </w:r>
                      </w:p>
                    </w:txbxContent>
                  </v:textbox>
                </v:shape>
                <v:shape id="文本框 31" o:spid="_x0000_s1026" o:spt="202" type="#_x0000_t202" style="position:absolute;left:2012;top:3936;height:234;width:380;" filled="f" stroked="f" coordsize="21600,21600" o:gfxdata="UEsDBAoAAAAAAIdO4kAAAAAAAAAAAAAAAAAEAAAAZHJzL1BLAwQUAAAACACHTuJAv8mh3r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yaHe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help</w:t>
                        </w:r>
                      </w:p>
                    </w:txbxContent>
                  </v:textbox>
                </v:shape>
                <v:shape id="文本框 32" o:spid="_x0000_s1026" o:spt="202" type="#_x0000_t202" style="position:absolute;left:3914;top:3465;height:234;width:3836;" filled="f" stroked="f" coordsize="21600,21600" o:gfxdata="UEsDBAoAAAAAAIdO4kAAAAAAAAAAAAAAAAAEAAAAZHJzL1BLAwQUAAAACACHTuJA0IUERb0AAADb&#10;AAAADwAAAGRycy9kb3ducmV2LnhtbEWPQWsCMRSE74L/ITyhN01sQe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hQR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Export an HDFS directory to a database table</w:t>
                        </w:r>
                      </w:p>
                    </w:txbxContent>
                  </v:textbox>
                </v:shape>
                <v:shape id="文本框 33" o:spid="_x0000_s1026" o:spt="202" type="#_x0000_t202" style="position:absolute;left:2012;top:3465;height:234;width:554;" filled="f" stroked="f" coordsize="21600,21600" o:gfxdata="UEsDBAoAAAAAAIdO4kAAAAAAAAAAAAAAAAAEAAAAZHJzL1BLAwQUAAAACACHTuJAGbnepb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ud6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export</w:t>
                        </w:r>
                      </w:p>
                    </w:txbxContent>
                  </v:textbox>
                </v:shape>
                <v:shape id="文本框 34" o:spid="_x0000_s1026" o:spt="202" type="#_x0000_t202" style="position:absolute;left:3933;top:3000;height:234;width:4118;" filled="f" stroked="f" coordsize="21600,21600" o:gfxdata="UEsDBAoAAAAAAIdO4kAAAAAAAAAAAAAAAAAEAAAAZHJzL1BLAwQUAAAACACHTuJAdvV7Pr0AAADb&#10;AAAADwAAAGRycy9kb3ducmV2LnhtbEWPQWsCMRSE7wX/Q3hCbzXZU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9Xs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Evaluate a SQL statement and display the results</w:t>
                        </w:r>
                      </w:p>
                    </w:txbxContent>
                  </v:textbox>
                </v:shape>
                <v:shape id="文本框 35" o:spid="_x0000_s1026" o:spt="202" type="#_x0000_t202" style="position:absolute;left:2012;top:3000;height:234;width:367;" filled="f" stroked="f" coordsize="21600,21600" o:gfxdata="UEsDBAoAAAAAAIdO4kAAAAAAAAAAAAAAAAAEAAAAZHJzL1BLAwQUAAAACACHTuJAhiflSb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fl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eval</w:t>
                        </w:r>
                      </w:p>
                    </w:txbxContent>
                  </v:textbox>
                </v:shape>
                <v:shape id="文本框 36" o:spid="_x0000_s1026" o:spt="202" type="#_x0000_t202" style="position:absolute;left:3947;top:2529;height:234;width:2900;" filled="f" stroked="f" coordsize="21600,21600" o:gfxdata="UEsDBAoAAAAAAIdO4kAAAAAAAAAAAAAAAAAEAAAAZHJzL1BLAwQUAAAACACHTuJA6WtA0r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tA0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Import a table definition into Hive</w:t>
                        </w:r>
                      </w:p>
                    </w:txbxContent>
                  </v:textbox>
                </v:shape>
                <v:shape id="文本框 37" o:spid="_x0000_s1026" o:spt="202" type="#_x0000_t202" style="position:absolute;left:2012;top:2529;height:234;width:1429;" filled="f" stroked="f" coordsize="21600,21600" o:gfxdata="UEsDBAoAAAAAAIdO4kAAAAAAAAAAAAAAAAAEAAAAZHJzL1BLAwQUAAAACACHTuJAZoLYpr4AAADb&#10;AAAADwAAAGRycy9kb3ducmV2LnhtbEWPzWrDMBCE74W+g9hCb42UE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LYp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create-hive-table</w:t>
                        </w:r>
                      </w:p>
                    </w:txbxContent>
                  </v:textbox>
                </v:shape>
                <v:shape id="文本框 38" o:spid="_x0000_s1026" o:spt="202" type="#_x0000_t202" style="position:absolute;left:3968;top:2063;height:234;width:3987;" filled="f" stroked="f" coordsize="21600,21600" o:gfxdata="UEsDBAoAAAAAAIdO4kAAAAAAAAAAAAAAAAAEAAAAZHJzL1BLAwQUAAAACACHTuJACc59Pb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c59P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Generate code to interact with database records</w:t>
                        </w:r>
                      </w:p>
                    </w:txbxContent>
                  </v:textbox>
                </v:shape>
                <v:shape id="文本框 39" o:spid="_x0000_s1026" o:spt="202" type="#_x0000_t202" style="position:absolute;left:2012;top:2063;height:234;width:716;" filled="f" stroked="f" coordsize="21600,21600" o:gfxdata="UEsDBAoAAAAAAIdO4kAAAAAAAAAAAAAAAAAEAAAAZHJzL1BLAwQUAAAACACHTuJA+RzjSr0AAADb&#10;AAAADwAAAGRycy9kb3ducmV2LnhtbEWPQWsCMRSE7wX/Q3hCbzWxl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HON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codegen</w:t>
                        </w:r>
                      </w:p>
                    </w:txbxContent>
                  </v:textbox>
                </v:shape>
                <v:shape id="文本框 40" o:spid="_x0000_s1026" o:spt="202" type="#_x0000_t202" style="position:absolute;left:1930;top:637;height:1349;width:6733;" filled="f" stroked="f" coordsize="21600,21600" o:gfxdata="UEsDBAoAAAAAAIdO4kAAAAAAAAAAAAAAAAAEAAAAZHJzL1BLAwQUAAAACACHTuJAllBG0b4AAADb&#10;AAAADwAAAGRycy9kb3ducmV2LnhtbEWPT2sCMRTE7wW/Q3hCbzWxFK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lBG0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$ bin/sqoop help</w:t>
                        </w:r>
                      </w:p>
                      <w:p>
                        <w:pPr>
                          <w:spacing w:before="119"/>
                          <w:ind w:left="0" w:right="0" w:firstLine="0"/>
                          <w:jc w:val="left"/>
                          <w:rPr>
                            <w:rFonts w:hint="eastAsia" w:ascii="Noto Sans CJK JP Regular" w:eastAsia="Noto Sans CJK JP Regular"/>
                            <w:sz w:val="21"/>
                          </w:rPr>
                        </w:pPr>
                        <w:r>
                          <w:rPr>
                            <w:rFonts w:hint="eastAsia" w:ascii="Noto Sans CJK JP Regular" w:eastAsia="Noto Sans CJK JP Regular"/>
                            <w:sz w:val="21"/>
                          </w:rPr>
                          <w:t xml:space="preserve">出现一些 </w:t>
                        </w:r>
                        <w:r>
                          <w:rPr>
                            <w:sz w:val="21"/>
                          </w:rPr>
                          <w:t xml:space="preserve">Warning </w:t>
                        </w:r>
                        <w:r>
                          <w:rPr>
                            <w:rFonts w:hint="eastAsia" w:ascii="Noto Sans CJK JP Regular" w:eastAsia="Noto Sans CJK JP Regular"/>
                            <w:sz w:val="21"/>
                          </w:rPr>
                          <w:t>警告（警告信息已省略），并伴随着帮助命令的输出：</w:t>
                        </w:r>
                      </w:p>
                      <w:p>
                        <w:pPr>
                          <w:spacing w:before="13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Available commands: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Noto Sans CJK JP Regular" w:eastAsia="Noto Sans CJK JP Regular"/>
        </w:rPr>
        <w:t xml:space="preserve">我们可以通过某一个 </w:t>
      </w:r>
      <w:r>
        <w:t xml:space="preserve">command </w:t>
      </w:r>
      <w:r>
        <w:rPr>
          <w:rFonts w:hint="eastAsia" w:ascii="Noto Sans CJK JP Regular" w:eastAsia="Noto Sans CJK JP Regular"/>
        </w:rPr>
        <w:t xml:space="preserve">来验证 </w:t>
      </w:r>
      <w:r>
        <w:t xml:space="preserve">sqoop </w:t>
      </w:r>
      <w:r>
        <w:rPr>
          <w:rFonts w:hint="eastAsia" w:ascii="Noto Sans CJK JP Regular" w:eastAsia="Noto Sans CJK JP Regular"/>
        </w:rPr>
        <w:t>配置是否正确：</w:t>
      </w:r>
    </w:p>
    <w:p>
      <w:pPr>
        <w:spacing w:after="0"/>
        <w:rPr>
          <w:rFonts w:hint="eastAsia" w:ascii="Noto Sans CJK JP Regular" w:eastAsia="Noto Sans CJK JP Regular"/>
        </w:rPr>
        <w:sectPr>
          <w:headerReference r:id="rId3" w:type="default"/>
          <w:footerReference r:id="rId4" w:type="default"/>
          <w:pgSz w:w="11910" w:h="16840"/>
          <w:pgMar w:top="1940" w:right="1560" w:bottom="1800" w:left="1580" w:header="923" w:footer="1555" w:gutter="0"/>
        </w:sectPr>
      </w:pPr>
    </w:p>
    <w:p>
      <w:pPr>
        <w:pStyle w:val="4"/>
        <w:rPr>
          <w:rFonts w:ascii="Noto Sans CJK JP Regular"/>
          <w:sz w:val="20"/>
        </w:rPr>
      </w:pPr>
    </w:p>
    <w:p>
      <w:pPr>
        <w:pStyle w:val="4"/>
        <w:spacing w:before="15"/>
        <w:rPr>
          <w:rFonts w:ascii="Noto Sans CJK JP Regular"/>
          <w:sz w:val="25"/>
        </w:rPr>
      </w:pPr>
    </w:p>
    <w:p>
      <w:pPr>
        <w:pStyle w:val="8"/>
        <w:numPr>
          <w:ilvl w:val="1"/>
          <w:numId w:val="1"/>
        </w:numPr>
        <w:tabs>
          <w:tab w:val="left" w:pos="608"/>
        </w:tabs>
        <w:spacing w:before="0" w:after="0" w:line="501" w:lineRule="exact"/>
        <w:ind w:left="607" w:right="0" w:hanging="387"/>
        <w:jc w:val="left"/>
        <w:rPr>
          <w:rFonts w:hint="eastAsia" w:ascii="Droid Sans Fallback" w:eastAsia="Droid Sans Fallback"/>
          <w:sz w:val="28"/>
        </w:rPr>
      </w:pPr>
      <w:r>
        <mc:AlternateContent>
          <mc:Choice Requires="wps">
            <w:drawing>
              <wp:anchor distT="0" distB="0" distL="0" distR="0" simplePos="0" relativeHeight="503315456" behindDoc="1" locked="0" layoutInCell="1" allowOverlap="1">
                <wp:simplePos x="0" y="0"/>
                <wp:positionH relativeFrom="page">
                  <wp:posOffset>1073150</wp:posOffset>
                </wp:positionH>
                <wp:positionV relativeFrom="paragraph">
                  <wp:posOffset>360680</wp:posOffset>
                </wp:positionV>
                <wp:extent cx="5415915" cy="2085975"/>
                <wp:effectExtent l="0" t="0" r="0" b="0"/>
                <wp:wrapTopAndBottom/>
                <wp:docPr id="118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5915" cy="20859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111" w:line="463" w:lineRule="auto"/>
                              <w:ind w:left="105" w:right="676"/>
                            </w:pPr>
                            <w:r>
                              <w:t>$ bin/sqoop list-databases --connect jdbc:mysql://linux01:3306/ --username root --password 123456</w:t>
                            </w:r>
                          </w:p>
                          <w:p>
                            <w:pPr>
                              <w:pStyle w:val="4"/>
                              <w:spacing w:line="340" w:lineRule="exact"/>
                              <w:ind w:left="105"/>
                              <w:rPr>
                                <w:rFonts w:hint="eastAsia" w:ascii="Noto Sans CJK JP Regular" w:eastAsia="Noto Sans CJK JP Regular"/>
                              </w:rPr>
                            </w:pPr>
                            <w:r>
                              <w:rPr>
                                <w:rFonts w:hint="eastAsia" w:ascii="Noto Sans CJK JP Regular" w:eastAsia="Noto Sans CJK JP Regular"/>
                              </w:rPr>
                              <w:t>出现如下输出：</w:t>
                            </w:r>
                          </w:p>
                          <w:p>
                            <w:pPr>
                              <w:pStyle w:val="4"/>
                              <w:spacing w:before="130" w:line="468" w:lineRule="auto"/>
                              <w:ind w:left="105" w:right="6677"/>
                            </w:pPr>
                            <w:r>
                              <w:t>information_schema metastore</w:t>
                            </w:r>
                          </w:p>
                          <w:p>
                            <w:pPr>
                              <w:pStyle w:val="4"/>
                              <w:spacing w:line="236" w:lineRule="exact"/>
                              <w:ind w:left="105"/>
                            </w:pPr>
                            <w:r>
                              <w:t>mysql</w:t>
                            </w:r>
                          </w:p>
                          <w:p>
                            <w:pPr>
                              <w:pStyle w:val="4"/>
                              <w:spacing w:before="9"/>
                              <w:rPr>
                                <w:rFonts w:ascii="Droid Sans Fallback"/>
                                <w:sz w:val="12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performance_schema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84.5pt;margin-top:28.4pt;height:164.25pt;width:426.45pt;mso-position-horizontal-relative:page;mso-wrap-distance-bottom:0pt;mso-wrap-distance-top:0pt;z-index:-1024;mso-width-relative:page;mso-height-relative:page;" fillcolor="#E7E6E6" filled="t" stroked="t" coordsize="21600,21600" o:gfxdata="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C7EZTYAAAACwEAAA8AAAAAAAAAAQAgAAAAIgAAAGRy&#10;cy9kb3ducmV2LnhtbFBLAQIUABQAAAAIAIdO4kA/ApbEBQIAABAEAAAOAAAAAAAAAAEAIAAAACcB&#10;AABkcnMvZTJvRG9jLnhtbFBLBQYAAAAABgAGAFkBAACeBQAAAAA=&#10;">
                <v:fill on="t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111" w:line="463" w:lineRule="auto"/>
                        <w:ind w:left="105" w:right="676"/>
                      </w:pPr>
                      <w:r>
                        <w:t>$ bin/sqoop list-databases --connect jdbc:mysql://linux01:3306/ --username root --password 123456</w:t>
                      </w:r>
                    </w:p>
                    <w:p>
                      <w:pPr>
                        <w:pStyle w:val="4"/>
                        <w:spacing w:line="340" w:lineRule="exact"/>
                        <w:ind w:left="105"/>
                        <w:rPr>
                          <w:rFonts w:hint="eastAsia" w:ascii="Noto Sans CJK JP Regular" w:eastAsia="Noto Sans CJK JP Regular"/>
                        </w:rPr>
                      </w:pPr>
                      <w:r>
                        <w:rPr>
                          <w:rFonts w:hint="eastAsia" w:ascii="Noto Sans CJK JP Regular" w:eastAsia="Noto Sans CJK JP Regular"/>
                        </w:rPr>
                        <w:t>出现如下输出：</w:t>
                      </w:r>
                    </w:p>
                    <w:p>
                      <w:pPr>
                        <w:pStyle w:val="4"/>
                        <w:spacing w:before="130" w:line="468" w:lineRule="auto"/>
                        <w:ind w:left="105" w:right="6677"/>
                      </w:pPr>
                      <w:r>
                        <w:t>information_schema metastore</w:t>
                      </w:r>
                    </w:p>
                    <w:p>
                      <w:pPr>
                        <w:pStyle w:val="4"/>
                        <w:spacing w:line="236" w:lineRule="exact"/>
                        <w:ind w:left="105"/>
                      </w:pPr>
                      <w:r>
                        <w:t>mysql</w:t>
                      </w:r>
                    </w:p>
                    <w:p>
                      <w:pPr>
                        <w:pStyle w:val="4"/>
                        <w:spacing w:before="9"/>
                        <w:rPr>
                          <w:rFonts w:ascii="Droid Sans Fallback"/>
                          <w:sz w:val="12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performance_schema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1073150</wp:posOffset>
                </wp:positionH>
                <wp:positionV relativeFrom="paragraph">
                  <wp:posOffset>-645160</wp:posOffset>
                </wp:positionV>
                <wp:extent cx="5415915" cy="304800"/>
                <wp:effectExtent l="0" t="0" r="0" b="0"/>
                <wp:wrapNone/>
                <wp:docPr id="49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5915" cy="30480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2195"/>
                              </w:tabs>
                              <w:spacing w:before="116"/>
                              <w:ind w:left="317"/>
                            </w:pPr>
                            <w:r>
                              <w:t>version</w:t>
                            </w:r>
                            <w:r>
                              <w:tab/>
                            </w:r>
                            <w:r>
                              <w:t>Display version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information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84.5pt;margin-top:-50.8pt;height:24pt;width:426.45pt;mso-position-horizontal-relative:page;z-index:2048;mso-width-relative:page;mso-height-relative:page;" fillcolor="#E7E6E6" filled="t" stroked="t" coordsize="21600,21600" o:gfxdata="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ZuAWy2AAAAA0BAAAPAAAAAAAAAAEAIAAAACIAAABk&#10;cnMvZG93bnJldi54bWxQSwECFAAUAAAACACHTuJARFrGJQYCAAAOBAAADgAAAAAAAAABACAAAAAn&#10;AQAAZHJzL2Uyb0RvYy54bWxQSwUGAAAAAAYABgBZAQAAnwUAAAAA&#10;">
                <v:fill on="t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tabs>
                          <w:tab w:val="left" w:pos="2195"/>
                        </w:tabs>
                        <w:spacing w:before="116"/>
                        <w:ind w:left="317"/>
                      </w:pPr>
                      <w:r>
                        <w:t>version</w:t>
                      </w:r>
                      <w:r>
                        <w:tab/>
                      </w:r>
                      <w:r>
                        <w:t>Display version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information</w:t>
                      </w:r>
                    </w:p>
                  </w:txbxContent>
                </v:textbox>
              </v:shape>
            </w:pict>
          </mc:Fallback>
        </mc:AlternateContent>
      </w:r>
      <w:bookmarkStart w:id="11" w:name="3.5、测试Sqoop是否能够成功连接数据库"/>
      <w:bookmarkEnd w:id="11"/>
      <w:bookmarkStart w:id="12" w:name="3.5、测试Sqoop是否能够成功连接数据库"/>
      <w:bookmarkEnd w:id="12"/>
      <w:r>
        <w:rPr>
          <w:rFonts w:hint="eastAsia" w:ascii="Droid Sans Fallback" w:eastAsia="Droid Sans Fallback"/>
          <w:spacing w:val="2"/>
          <w:sz w:val="28"/>
        </w:rPr>
        <w:t xml:space="preserve">、测试 </w:t>
      </w:r>
      <w:r>
        <w:rPr>
          <w:rFonts w:ascii="Arial" w:eastAsia="Arial"/>
          <w:b/>
          <w:sz w:val="28"/>
        </w:rPr>
        <w:t>Sqoop</w:t>
      </w:r>
      <w:r>
        <w:rPr>
          <w:rFonts w:ascii="Arial" w:eastAsia="Arial"/>
          <w:b/>
          <w:spacing w:val="-8"/>
          <w:sz w:val="28"/>
        </w:rPr>
        <w:t xml:space="preserve"> </w:t>
      </w:r>
      <w:r>
        <w:rPr>
          <w:rFonts w:hint="eastAsia" w:ascii="Droid Sans Fallback" w:eastAsia="Droid Sans Fallback"/>
          <w:sz w:val="28"/>
        </w:rPr>
        <w:t>是否能够成功连接数据库</w:t>
      </w:r>
    </w:p>
    <w:p>
      <w:pPr>
        <w:pStyle w:val="4"/>
        <w:spacing w:before="7"/>
        <w:rPr>
          <w:rFonts w:ascii="Droid Sans Fallback"/>
          <w:sz w:val="4"/>
        </w:rPr>
      </w:pPr>
    </w:p>
    <w:p>
      <w:pPr>
        <w:spacing w:before="0" w:line="562" w:lineRule="exact"/>
        <w:ind w:left="220" w:right="0" w:firstLine="0"/>
        <w:jc w:val="left"/>
        <w:rPr>
          <w:rFonts w:hint="eastAsia" w:ascii="Noto Sans CJK JP Regular" w:eastAsia="Noto Sans CJK JP Regular"/>
          <w:sz w:val="30"/>
        </w:rPr>
      </w:pPr>
      <w:bookmarkStart w:id="13" w:name="四、Sqoop的简单使用案例"/>
      <w:bookmarkEnd w:id="13"/>
      <w:r>
        <w:rPr>
          <w:rFonts w:hint="eastAsia" w:ascii="Noto Sans CJK JP Regular" w:eastAsia="Noto Sans CJK JP Regular"/>
          <w:sz w:val="30"/>
        </w:rPr>
        <w:t>四、</w:t>
      </w:r>
      <w:r>
        <w:rPr>
          <w:b/>
          <w:sz w:val="30"/>
        </w:rPr>
        <w:t xml:space="preserve">Sqoop </w:t>
      </w:r>
      <w:r>
        <w:rPr>
          <w:rFonts w:hint="eastAsia" w:ascii="Noto Sans CJK JP Regular" w:eastAsia="Noto Sans CJK JP Regular"/>
          <w:sz w:val="30"/>
        </w:rPr>
        <w:t>的简单使用案例</w:t>
      </w:r>
    </w:p>
    <w:p>
      <w:pPr>
        <w:pStyle w:val="2"/>
        <w:numPr>
          <w:ilvl w:val="1"/>
          <w:numId w:val="4"/>
        </w:numPr>
        <w:tabs>
          <w:tab w:val="left" w:pos="608"/>
        </w:tabs>
        <w:spacing w:before="123" w:after="0" w:line="240" w:lineRule="auto"/>
        <w:ind w:left="607" w:right="0" w:hanging="387"/>
        <w:jc w:val="left"/>
        <w:rPr>
          <w:rFonts w:hint="eastAsia" w:ascii="Droid Sans Fallback" w:eastAsia="Droid Sans Fallback"/>
        </w:rPr>
      </w:pPr>
      <w:bookmarkStart w:id="14" w:name="4.1、导入数据"/>
      <w:bookmarkEnd w:id="14"/>
      <w:bookmarkStart w:id="15" w:name="4.1、导入数据"/>
      <w:bookmarkEnd w:id="15"/>
      <w:r>
        <w:rPr>
          <w:rFonts w:hint="eastAsia" w:ascii="Droid Sans Fallback" w:eastAsia="Droid Sans Fallback"/>
          <w:spacing w:val="4"/>
        </w:rPr>
        <w:t>、导入数据</w:t>
      </w:r>
    </w:p>
    <w:p>
      <w:pPr>
        <w:pStyle w:val="4"/>
        <w:spacing w:before="64"/>
        <w:ind w:left="220"/>
        <w:rPr>
          <w:rFonts w:hint="eastAsia" w:ascii="Noto Sans CJK JP Regular" w:hAnsi="Noto Sans CJK JP Regular" w:eastAsia="Noto Sans CJK JP Regular"/>
        </w:rPr>
      </w:pPr>
      <w:r>
        <w:rPr>
          <w:rFonts w:hint="eastAsia" w:ascii="Noto Sans CJK JP Regular" w:hAnsi="Noto Sans CJK JP Regular" w:eastAsia="Noto Sans CJK JP Regular"/>
          <w:spacing w:val="-13"/>
          <w:w w:val="105"/>
        </w:rPr>
        <w:t xml:space="preserve">在 </w:t>
      </w:r>
      <w:r>
        <w:rPr>
          <w:w w:val="105"/>
        </w:rPr>
        <w:t xml:space="preserve">Sqoop </w:t>
      </w:r>
      <w:r>
        <w:rPr>
          <w:rFonts w:hint="eastAsia" w:ascii="Noto Sans CJK JP Regular" w:hAnsi="Noto Sans CJK JP Regular" w:eastAsia="Noto Sans CJK JP Regular"/>
          <w:spacing w:val="-8"/>
          <w:w w:val="105"/>
        </w:rPr>
        <w:t>中，“导入”概念指：从非大数据集群</w:t>
      </w:r>
      <w:r>
        <w:rPr>
          <w:rFonts w:hint="eastAsia" w:ascii="Noto Sans CJK JP Regular" w:hAnsi="Noto Sans CJK JP Regular" w:eastAsia="Noto Sans CJK JP Regular"/>
          <w:spacing w:val="-4"/>
          <w:w w:val="105"/>
        </w:rPr>
        <w:t>（</w:t>
      </w:r>
      <w:r>
        <w:rPr>
          <w:spacing w:val="-4"/>
          <w:w w:val="105"/>
        </w:rPr>
        <w:t>RDBMS</w:t>
      </w:r>
      <w:r>
        <w:rPr>
          <w:rFonts w:hint="eastAsia" w:ascii="Noto Sans CJK JP Regular" w:hAnsi="Noto Sans CJK JP Regular" w:eastAsia="Noto Sans CJK JP Regular"/>
          <w:spacing w:val="-4"/>
          <w:w w:val="105"/>
        </w:rPr>
        <w:t>）</w:t>
      </w:r>
      <w:r>
        <w:rPr>
          <w:rFonts w:hint="eastAsia" w:ascii="Noto Sans CJK JP Regular" w:hAnsi="Noto Sans CJK JP Regular" w:eastAsia="Noto Sans CJK JP Regular"/>
          <w:spacing w:val="-5"/>
          <w:w w:val="105"/>
        </w:rPr>
        <w:t>向大数据集群</w:t>
      </w:r>
      <w:r>
        <w:rPr>
          <w:rFonts w:hint="eastAsia" w:ascii="Noto Sans CJK JP Regular" w:hAnsi="Noto Sans CJK JP Regular" w:eastAsia="Noto Sans CJK JP Regular"/>
          <w:spacing w:val="-3"/>
          <w:w w:val="105"/>
        </w:rPr>
        <w:t>（</w:t>
      </w:r>
      <w:r>
        <w:rPr>
          <w:spacing w:val="-3"/>
          <w:w w:val="105"/>
        </w:rPr>
        <w:t>HDFS</w:t>
      </w:r>
      <w:r>
        <w:rPr>
          <w:rFonts w:hint="eastAsia" w:ascii="Noto Sans CJK JP Regular" w:hAnsi="Noto Sans CJK JP Regular" w:eastAsia="Noto Sans CJK JP Regular"/>
          <w:spacing w:val="-3"/>
          <w:w w:val="105"/>
        </w:rPr>
        <w:t>，</w:t>
      </w:r>
      <w:r>
        <w:rPr>
          <w:spacing w:val="-3"/>
          <w:w w:val="105"/>
        </w:rPr>
        <w:t>HIVE</w:t>
      </w:r>
      <w:r>
        <w:rPr>
          <w:rFonts w:hint="eastAsia" w:ascii="Noto Sans CJK JP Regular" w:hAnsi="Noto Sans CJK JP Regular" w:eastAsia="Noto Sans CJK JP Regular"/>
          <w:spacing w:val="-3"/>
          <w:w w:val="105"/>
        </w:rPr>
        <w:t>，</w:t>
      </w:r>
    </w:p>
    <w:p>
      <w:pPr>
        <w:pStyle w:val="4"/>
        <w:spacing w:before="25"/>
        <w:ind w:left="220"/>
        <w:rPr>
          <w:rFonts w:hint="eastAsia" w:ascii="Noto Sans CJK JP Regular" w:eastAsia="Noto Sans CJK JP Regular"/>
        </w:rPr>
      </w:pPr>
      <w:r>
        <w:t>HBASE</w:t>
      </w:r>
      <w:r>
        <w:rPr>
          <w:rFonts w:hint="eastAsia" w:ascii="Noto Sans CJK JP Regular" w:eastAsia="Noto Sans CJK JP Regular"/>
        </w:rPr>
        <w:t xml:space="preserve">）中传输数据，叫做：导入，即使用 </w:t>
      </w:r>
      <w:r>
        <w:t xml:space="preserve">import </w:t>
      </w:r>
      <w:r>
        <w:rPr>
          <w:rFonts w:hint="eastAsia" w:ascii="Noto Sans CJK JP Regular" w:eastAsia="Noto Sans CJK JP Regular"/>
        </w:rPr>
        <w:t>关键字。</w:t>
      </w:r>
    </w:p>
    <w:p>
      <w:pPr>
        <w:pStyle w:val="8"/>
        <w:numPr>
          <w:ilvl w:val="2"/>
          <w:numId w:val="4"/>
        </w:numPr>
        <w:tabs>
          <w:tab w:val="left" w:pos="783"/>
        </w:tabs>
        <w:spacing w:before="18" w:after="0" w:line="240" w:lineRule="auto"/>
        <w:ind w:left="782" w:right="0" w:hanging="562"/>
        <w:jc w:val="left"/>
        <w:rPr>
          <w:rFonts w:ascii="Times New Roman" w:eastAsia="Times New Roman"/>
          <w:b/>
          <w:sz w:val="28"/>
        </w:rPr>
      </w:pPr>
      <w:bookmarkStart w:id="16" w:name="4.1.1、RDBMS到HDFS"/>
      <w:bookmarkEnd w:id="16"/>
      <w:bookmarkStart w:id="17" w:name="4.1.1、RDBMS到HDFS"/>
      <w:bookmarkEnd w:id="17"/>
      <w:r>
        <w:rPr>
          <w:spacing w:val="4"/>
          <w:sz w:val="28"/>
        </w:rPr>
        <w:t>、</w:t>
      </w:r>
      <w:r>
        <w:rPr>
          <w:rFonts w:ascii="Times New Roman" w:eastAsia="Times New Roman"/>
          <w:b/>
          <w:sz w:val="28"/>
        </w:rPr>
        <w:t xml:space="preserve">RDBMS </w:t>
      </w:r>
      <w:r>
        <w:rPr>
          <w:spacing w:val="7"/>
          <w:sz w:val="28"/>
        </w:rPr>
        <w:t xml:space="preserve">到 </w:t>
      </w:r>
      <w:r>
        <w:rPr>
          <w:rFonts w:ascii="Times New Roman" w:eastAsia="Times New Roman"/>
          <w:b/>
          <w:sz w:val="28"/>
        </w:rPr>
        <w:t>HDFS</w:t>
      </w:r>
    </w:p>
    <w:p>
      <w:pPr>
        <w:pStyle w:val="8"/>
        <w:numPr>
          <w:ilvl w:val="0"/>
          <w:numId w:val="5"/>
        </w:numPr>
        <w:tabs>
          <w:tab w:val="left" w:pos="505"/>
        </w:tabs>
        <w:spacing w:before="33" w:after="0" w:line="240" w:lineRule="auto"/>
        <w:ind w:left="504" w:right="0" w:hanging="284"/>
        <w:jc w:val="left"/>
        <w:rPr>
          <w:sz w:val="21"/>
        </w:rPr>
      </w:pPr>
      <w:r>
        <w:rPr>
          <w:spacing w:val="1"/>
          <w:sz w:val="21"/>
        </w:rPr>
        <w:t xml:space="preserve">确定 </w:t>
      </w:r>
      <w:r>
        <w:rPr>
          <w:rFonts w:ascii="Times New Roman" w:eastAsia="Times New Roman"/>
          <w:sz w:val="21"/>
        </w:rPr>
        <w:t>Mysql</w:t>
      </w:r>
      <w:r>
        <w:rPr>
          <w:rFonts w:ascii="Times New Roman" w:eastAsia="Times New Roman"/>
          <w:spacing w:val="-2"/>
          <w:sz w:val="21"/>
        </w:rPr>
        <w:t xml:space="preserve"> </w:t>
      </w:r>
      <w:r>
        <w:rPr>
          <w:spacing w:val="-2"/>
          <w:sz w:val="21"/>
        </w:rPr>
        <w:t>服务开启正常</w:t>
      </w:r>
    </w:p>
    <w:p>
      <w:pPr>
        <w:pStyle w:val="8"/>
        <w:numPr>
          <w:ilvl w:val="0"/>
          <w:numId w:val="5"/>
        </w:numPr>
        <w:tabs>
          <w:tab w:val="left" w:pos="505"/>
        </w:tabs>
        <w:spacing w:before="26" w:after="19" w:line="240" w:lineRule="auto"/>
        <w:ind w:left="504" w:right="0" w:hanging="284"/>
        <w:jc w:val="left"/>
        <w:rPr>
          <w:sz w:val="21"/>
        </w:rPr>
      </w:pPr>
      <w:r>
        <w:rPr>
          <w:spacing w:val="2"/>
          <w:sz w:val="21"/>
        </w:rPr>
        <w:t xml:space="preserve">在 </w:t>
      </w:r>
      <w:r>
        <w:rPr>
          <w:rFonts w:ascii="Times New Roman" w:eastAsia="Times New Roman"/>
          <w:sz w:val="21"/>
        </w:rPr>
        <w:t>Mysql</w:t>
      </w:r>
      <w:r>
        <w:rPr>
          <w:rFonts w:ascii="Times New Roman" w:eastAsia="Times New Roman"/>
          <w:spacing w:val="-2"/>
          <w:sz w:val="21"/>
        </w:rPr>
        <w:t xml:space="preserve"> </w:t>
      </w:r>
      <w:r>
        <w:rPr>
          <w:spacing w:val="-4"/>
          <w:sz w:val="21"/>
        </w:rPr>
        <w:t>中新建一张表并插入一些数据</w:t>
      </w:r>
    </w:p>
    <w:p>
      <w:pPr>
        <w:pStyle w:val="4"/>
        <w:ind w:left="105"/>
        <w:rPr>
          <w:rFonts w:ascii="Noto Sans CJK JP Regular"/>
          <w:sz w:val="20"/>
        </w:rPr>
      </w:pPr>
      <w:r>
        <w:rPr>
          <w:rFonts w:ascii="Noto Sans CJK JP Regular"/>
          <w:sz w:val="20"/>
        </w:rPr>
        <mc:AlternateContent>
          <mc:Choice Requires="wps">
            <w:drawing>
              <wp:inline distT="0" distB="0" distL="114300" distR="114300">
                <wp:extent cx="5415915" cy="1790065"/>
                <wp:effectExtent l="0" t="0" r="0" b="0"/>
                <wp:docPr id="99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5915" cy="179006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111"/>
                              <w:ind w:left="105"/>
                            </w:pPr>
                            <w:r>
                              <w:t>$ mysql -uroot -p123456</w:t>
                            </w:r>
                          </w:p>
                          <w:p>
                            <w:pPr>
                              <w:pStyle w:val="4"/>
                              <w:spacing w:before="17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mysql&gt; create database company;</w:t>
                            </w:r>
                          </w:p>
                          <w:p>
                            <w:pPr>
                              <w:pStyle w:val="4"/>
                              <w:spacing w:before="12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spacing w:line="468" w:lineRule="auto"/>
                              <w:ind w:left="105"/>
                            </w:pPr>
                            <w:r>
                              <w:t>mysql&gt; create table company.staff(id int(4) primary key not null auto_increment, name varchar(255), sex varchar(255));</w:t>
                            </w:r>
                          </w:p>
                          <w:p>
                            <w:pPr>
                              <w:pStyle w:val="4"/>
                              <w:spacing w:line="236" w:lineRule="exact"/>
                              <w:ind w:left="105"/>
                            </w:pPr>
                            <w:r>
                              <w:t>mysql&gt; insert into company.staff(name, sex) values('Thomas', 'Male');</w:t>
                            </w:r>
                          </w:p>
                          <w:p>
                            <w:pPr>
                              <w:pStyle w:val="4"/>
                              <w:spacing w:before="17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mysql&gt; insert into company.staff(name, sex) values('Catalina', 'FeMale');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文本框 43" o:spid="_x0000_s1026" o:spt="202" type="#_x0000_t202" style="height:140.95pt;width:426.45pt;" fillcolor="#E7E6E6" filled="t" stroked="t" coordsize="21600,21600" o:gfxdata="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LpNVU9QAAAAFAQAADwAAAAAAAAABACAAAAAiAAAAZHJzL2Rv&#10;d25yZXYueG1sUEsBAhQAFAAAAAgAh07iQPkLgvEFAgAADwQAAA4AAAAAAAAAAQAgAAAAIwEAAGRy&#10;cy9lMm9Eb2MueG1sUEsFBgAAAAAGAAYAWQEAAJoFAAAAAA==&#10;">
                <v:fill on="t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111"/>
                        <w:ind w:left="105"/>
                      </w:pPr>
                      <w:r>
                        <w:t>$ mysql -uroot -p123456</w:t>
                      </w:r>
                    </w:p>
                    <w:p>
                      <w:pPr>
                        <w:pStyle w:val="4"/>
                        <w:spacing w:before="17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mysql&gt; create database company;</w:t>
                      </w:r>
                    </w:p>
                    <w:p>
                      <w:pPr>
                        <w:pStyle w:val="4"/>
                        <w:spacing w:before="12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spacing w:line="468" w:lineRule="auto"/>
                        <w:ind w:left="105"/>
                      </w:pPr>
                      <w:r>
                        <w:t>mysql&gt; create table company.staff(id int(4) primary key not null auto_increment, name varchar(255), sex varchar(255));</w:t>
                      </w:r>
                    </w:p>
                    <w:p>
                      <w:pPr>
                        <w:pStyle w:val="4"/>
                        <w:spacing w:line="236" w:lineRule="exact"/>
                        <w:ind w:left="105"/>
                      </w:pPr>
                      <w:r>
                        <w:t>mysql&gt; insert into company.staff(name, sex) values('Thomas', 'Male');</w:t>
                      </w:r>
                    </w:p>
                    <w:p>
                      <w:pPr>
                        <w:pStyle w:val="4"/>
                        <w:spacing w:before="17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mysql&gt; insert into company.staff(name, sex) values('Catalina', 'FeMale');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8"/>
        <w:numPr>
          <w:ilvl w:val="0"/>
          <w:numId w:val="5"/>
        </w:numPr>
        <w:tabs>
          <w:tab w:val="left" w:pos="505"/>
        </w:tabs>
        <w:spacing w:before="0" w:after="0" w:line="414" w:lineRule="exact"/>
        <w:ind w:left="504" w:right="0" w:hanging="284"/>
        <w:jc w:val="left"/>
        <w:rPr>
          <w:sz w:val="21"/>
        </w:rPr>
      </w:pPr>
      <w:r>
        <w:rPr>
          <w:spacing w:val="-2"/>
          <w:sz w:val="21"/>
        </w:rPr>
        <w:t>导入数据</w:t>
      </w:r>
    </w:p>
    <w:p>
      <w:pPr>
        <w:pStyle w:val="4"/>
        <w:spacing w:before="25" w:after="19"/>
        <w:ind w:left="643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</w:rPr>
        <w:t>（</w:t>
      </w:r>
      <w:r>
        <w:rPr>
          <w:b/>
        </w:rPr>
        <w:t>1</w:t>
      </w:r>
      <w:r>
        <w:rPr>
          <w:rFonts w:hint="eastAsia" w:ascii="Noto Sans CJK JP Regular" w:eastAsia="Noto Sans CJK JP Regular"/>
        </w:rPr>
        <w:t>）全部导入</w:t>
      </w:r>
    </w:p>
    <w:p>
      <w:pPr>
        <w:pStyle w:val="4"/>
        <w:ind w:left="105"/>
        <w:rPr>
          <w:rFonts w:ascii="Noto Sans CJK JP Regular"/>
          <w:sz w:val="20"/>
        </w:rPr>
      </w:pPr>
      <w:r>
        <w:rPr>
          <w:rFonts w:ascii="Noto Sans CJK JP Regular"/>
          <w:sz w:val="20"/>
        </w:rPr>
        <mc:AlternateContent>
          <mc:Choice Requires="wps">
            <w:drawing>
              <wp:inline distT="0" distB="0" distL="114300" distR="114300">
                <wp:extent cx="5415915" cy="305435"/>
                <wp:effectExtent l="0" t="0" r="0" b="0"/>
                <wp:docPr id="100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5915" cy="30543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116"/>
                              <w:ind w:left="105"/>
                            </w:pPr>
                            <w:r>
                              <w:t>$ bin/sqoop import \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文本框 44" o:spid="_x0000_s1026" o:spt="202" type="#_x0000_t202" style="height:24.05pt;width:426.45pt;" fillcolor="#E7E6E6" filled="t" stroked="t" coordsize="21600,21600" o:gfxdata="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72iwDTAAAABAEAAA8AAAAAAAAAAQAgAAAAIgAAAGRycy9kb3du&#10;cmV2LnhtbFBLAQIUABQAAAAIAIdO4kBV3lAwBAIAAA8EAAAOAAAAAAAAAAEAIAAAACIBAABkcnMv&#10;ZTJvRG9jLnhtbFBLBQYAAAAABgAGAFkBAACYBQAAAAA=&#10;">
                <v:fill on="t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116"/>
                        <w:ind w:left="105"/>
                      </w:pPr>
                      <w:r>
                        <w:t>$ bin/sqoop import \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after="0"/>
        <w:rPr>
          <w:rFonts w:ascii="Noto Sans CJK JP Regular"/>
          <w:sz w:val="20"/>
        </w:rPr>
        <w:sectPr>
          <w:pgSz w:w="11910" w:h="16840"/>
          <w:pgMar w:top="1940" w:right="1560" w:bottom="1800" w:left="1580" w:header="923" w:footer="1555" w:gutter="0"/>
        </w:sectPr>
      </w:pPr>
    </w:p>
    <w:p>
      <w:pPr>
        <w:bidi w:val="0"/>
      </w:pPr>
      <w:r>
        <mc:AlternateContent>
          <mc:Choice Requires="wps">
            <w:drawing>
              <wp:anchor distT="0" distB="0" distL="114300" distR="114300" simplePos="0" relativeHeight="503255040" behindDoc="1" locked="0" layoutInCell="1" allowOverlap="1">
                <wp:simplePos x="0" y="0"/>
                <wp:positionH relativeFrom="page">
                  <wp:posOffset>1073150</wp:posOffset>
                </wp:positionH>
                <wp:positionV relativeFrom="paragraph">
                  <wp:posOffset>230505</wp:posOffset>
                </wp:positionV>
                <wp:extent cx="5415915" cy="2387600"/>
                <wp:effectExtent l="0" t="0" r="0" b="0"/>
                <wp:wrapNone/>
                <wp:docPr id="11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5915" cy="238760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116"/>
                              <w:ind w:left="105"/>
                            </w:pPr>
                            <w:r>
                              <w:t>--connect jdbc:mysql://linux01:3306/company \</w:t>
                            </w:r>
                          </w:p>
                          <w:p>
                            <w:pPr>
                              <w:pStyle w:val="4"/>
                              <w:spacing w:before="12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--username root \</w:t>
                            </w:r>
                          </w:p>
                          <w:p>
                            <w:pPr>
                              <w:pStyle w:val="4"/>
                              <w:spacing w:before="17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--password 123456 \</w:t>
                            </w:r>
                          </w:p>
                          <w:p>
                            <w:pPr>
                              <w:pStyle w:val="4"/>
                              <w:spacing w:before="12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--table staff \</w:t>
                            </w:r>
                          </w:p>
                          <w:p>
                            <w:pPr>
                              <w:pStyle w:val="4"/>
                              <w:spacing w:before="17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--target-dir /user/company \</w:t>
                            </w:r>
                          </w:p>
                          <w:p>
                            <w:pPr>
                              <w:pStyle w:val="4"/>
                              <w:spacing w:before="13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--delete-target-dir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\</w:t>
                            </w:r>
                          </w:p>
                          <w:p>
                            <w:pPr>
                              <w:pStyle w:val="4"/>
                              <w:spacing w:before="17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--num-mappers 1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\</w:t>
                            </w:r>
                          </w:p>
                          <w:p>
                            <w:pPr>
                              <w:pStyle w:val="4"/>
                              <w:spacing w:before="12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--fields-terminated-by "\t"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5" o:spid="_x0000_s1026" o:spt="202" type="#_x0000_t202" style="position:absolute;left:0pt;margin-left:84.5pt;margin-top:18.15pt;height:188pt;width:426.45pt;mso-position-horizontal-relative:page;z-index:-61440;mso-width-relative:page;mso-height-relative:page;" fillcolor="#E7E6E6" filled="t" stroked="t" coordsize="21600,21600" o:gfxdata="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qMlQF1wAAAAsBAAAPAAAAAAAAAAEAIAAAACIAAABk&#10;cnMvZG93bnJldi54bWxQSwECFAAUAAAACACHTuJAotZQFgcCAAAQBAAADgAAAAAAAAABACAAAAAm&#10;AQAAZHJzL2Uyb0RvYy54bWxQSwUGAAAAAAYABgBZAQAAnwUAAAAA&#10;">
                <v:fill on="t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116"/>
                        <w:ind w:left="105"/>
                      </w:pPr>
                      <w:r>
                        <w:t>--connect jdbc:mysql://linux01:3306/company \</w:t>
                      </w:r>
                    </w:p>
                    <w:p>
                      <w:pPr>
                        <w:pStyle w:val="4"/>
                        <w:spacing w:before="12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--username root \</w:t>
                      </w:r>
                    </w:p>
                    <w:p>
                      <w:pPr>
                        <w:pStyle w:val="4"/>
                        <w:spacing w:before="17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--password 123456 \</w:t>
                      </w:r>
                    </w:p>
                    <w:p>
                      <w:pPr>
                        <w:pStyle w:val="4"/>
                        <w:spacing w:before="12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--table staff \</w:t>
                      </w:r>
                    </w:p>
                    <w:p>
                      <w:pPr>
                        <w:pStyle w:val="4"/>
                        <w:spacing w:before="17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--target-dir /user/company \</w:t>
                      </w:r>
                    </w:p>
                    <w:p>
                      <w:pPr>
                        <w:pStyle w:val="4"/>
                        <w:spacing w:before="13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--delete-target-dir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\</w:t>
                      </w:r>
                    </w:p>
                    <w:p>
                      <w:pPr>
                        <w:pStyle w:val="4"/>
                        <w:spacing w:before="17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--num-mappers 1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\</w:t>
                      </w:r>
                    </w:p>
                    <w:p>
                      <w:pPr>
                        <w:pStyle w:val="4"/>
                        <w:spacing w:before="12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--fields-terminated-by "\t"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rPr>
          <w:rFonts w:ascii="Noto Sans CJK JP Regular"/>
          <w:sz w:val="20"/>
        </w:rPr>
      </w:pPr>
    </w:p>
    <w:p>
      <w:pPr>
        <w:pStyle w:val="4"/>
        <w:rPr>
          <w:rFonts w:ascii="Noto Sans CJK JP Regular"/>
          <w:sz w:val="20"/>
        </w:rPr>
      </w:pPr>
    </w:p>
    <w:p>
      <w:pPr>
        <w:pStyle w:val="4"/>
        <w:rPr>
          <w:rFonts w:ascii="Noto Sans CJK JP Regular"/>
          <w:sz w:val="20"/>
        </w:rPr>
      </w:pPr>
    </w:p>
    <w:p>
      <w:pPr>
        <w:pStyle w:val="4"/>
        <w:rPr>
          <w:rFonts w:ascii="Noto Sans CJK JP Regular"/>
          <w:sz w:val="20"/>
        </w:rPr>
      </w:pPr>
    </w:p>
    <w:p>
      <w:pPr>
        <w:pStyle w:val="4"/>
        <w:rPr>
          <w:rFonts w:ascii="Noto Sans CJK JP Regular"/>
          <w:sz w:val="20"/>
        </w:rPr>
      </w:pPr>
    </w:p>
    <w:p>
      <w:pPr>
        <w:pStyle w:val="4"/>
        <w:rPr>
          <w:rFonts w:ascii="Noto Sans CJK JP Regular"/>
          <w:sz w:val="20"/>
        </w:rPr>
      </w:pPr>
    </w:p>
    <w:p>
      <w:pPr>
        <w:pStyle w:val="4"/>
        <w:rPr>
          <w:rFonts w:ascii="Noto Sans CJK JP Regular"/>
          <w:sz w:val="20"/>
        </w:rPr>
      </w:pPr>
    </w:p>
    <w:p>
      <w:pPr>
        <w:pStyle w:val="4"/>
        <w:rPr>
          <w:rFonts w:ascii="Noto Sans CJK JP Regular"/>
          <w:sz w:val="20"/>
        </w:rPr>
      </w:pPr>
    </w:p>
    <w:p>
      <w:pPr>
        <w:pStyle w:val="4"/>
        <w:rPr>
          <w:rFonts w:ascii="Noto Sans CJK JP Regular"/>
          <w:sz w:val="20"/>
        </w:rPr>
      </w:pPr>
    </w:p>
    <w:p>
      <w:pPr>
        <w:pStyle w:val="4"/>
        <w:rPr>
          <w:rFonts w:ascii="Noto Sans CJK JP Regular"/>
          <w:sz w:val="14"/>
        </w:rPr>
      </w:pPr>
    </w:p>
    <w:p>
      <w:pPr>
        <w:pStyle w:val="4"/>
        <w:spacing w:line="423" w:lineRule="exact"/>
        <w:ind w:left="643"/>
        <w:rPr>
          <w:rFonts w:hint="eastAsia" w:ascii="Noto Sans CJK JP Regular" w:eastAsia="Noto Sans CJK JP Regular"/>
        </w:rPr>
      </w:pPr>
    </w:p>
    <w:p>
      <w:pPr>
        <w:pStyle w:val="4"/>
        <w:spacing w:line="423" w:lineRule="exact"/>
        <w:ind w:left="643"/>
        <w:rPr>
          <w:rFonts w:hint="eastAsia" w:ascii="Noto Sans CJK JP Regular" w:eastAsia="Noto Sans CJK JP Regular"/>
        </w:rPr>
      </w:pPr>
      <w:r>
        <mc:AlternateContent>
          <mc:Choice Requires="wps">
            <w:drawing>
              <wp:anchor distT="0" distB="0" distL="0" distR="0" simplePos="0" relativeHeight="503315456" behindDoc="1" locked="0" layoutInCell="1" allowOverlap="1">
                <wp:simplePos x="0" y="0"/>
                <wp:positionH relativeFrom="page">
                  <wp:posOffset>1073150</wp:posOffset>
                </wp:positionH>
                <wp:positionV relativeFrom="paragraph">
                  <wp:posOffset>287020</wp:posOffset>
                </wp:positionV>
                <wp:extent cx="5415915" cy="2679700"/>
                <wp:effectExtent l="0" t="0" r="0" b="0"/>
                <wp:wrapTopAndBottom/>
                <wp:docPr id="121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5915" cy="267970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111"/>
                              <w:ind w:left="105"/>
                            </w:pPr>
                            <w:r>
                              <w:t>$ bin/sqoop import \</w:t>
                            </w:r>
                          </w:p>
                          <w:p>
                            <w:pPr>
                              <w:pStyle w:val="4"/>
                              <w:spacing w:before="12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--connect jdbc:mysql://linux01:3306/company \</w:t>
                            </w:r>
                          </w:p>
                          <w:p>
                            <w:pPr>
                              <w:pStyle w:val="4"/>
                              <w:spacing w:before="17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--username root \</w:t>
                            </w:r>
                          </w:p>
                          <w:p>
                            <w:pPr>
                              <w:pStyle w:val="4"/>
                              <w:spacing w:before="12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--password 123456 \</w:t>
                            </w:r>
                          </w:p>
                          <w:p>
                            <w:pPr>
                              <w:pStyle w:val="4"/>
                              <w:spacing w:before="17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--target-dir /user/company \</w:t>
                            </w:r>
                          </w:p>
                          <w:p>
                            <w:pPr>
                              <w:pStyle w:val="4"/>
                              <w:spacing w:before="12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--delete-target-dir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\</w:t>
                            </w:r>
                          </w:p>
                          <w:p>
                            <w:pPr>
                              <w:pStyle w:val="4"/>
                              <w:spacing w:before="17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--num-mappers 1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\</w:t>
                            </w:r>
                          </w:p>
                          <w:p>
                            <w:pPr>
                              <w:pStyle w:val="4"/>
                              <w:spacing w:before="13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--fields-terminated-by "\t" \</w:t>
                            </w:r>
                          </w:p>
                          <w:p>
                            <w:pPr>
                              <w:pStyle w:val="4"/>
                              <w:spacing w:before="17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--query 'select name,sex from staff where id &lt;=1 and $CONDITIONS;'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6" o:spid="_x0000_s1026" o:spt="202" type="#_x0000_t202" style="position:absolute;left:0pt;margin-left:84.5pt;margin-top:22.6pt;height:211pt;width:426.45pt;mso-position-horizontal-relative:page;mso-wrap-distance-bottom:0pt;mso-wrap-distance-top:0pt;z-index:-1024;mso-width-relative:page;mso-height-relative:page;" fillcolor="#E7E6E6" filled="t" stroked="t" coordsize="21600,21600" o:gfxdata="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+/b1NNcAAAALAQAADwAAAAAAAAABACAAAAAiAAAA&#10;ZHJzL2Rvd25yZXYueG1sUEsBAhQAFAAAAAgAh07iQALf+eUIAgAAEAQAAA4AAAAAAAAAAQAgAAAA&#10;JgEAAGRycy9lMm9Eb2MueG1sUEsFBgAAAAAGAAYAWQEAAKAFAAAAAA==&#10;">
                <v:fill on="t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111"/>
                        <w:ind w:left="105"/>
                      </w:pPr>
                      <w:r>
                        <w:t>$ bin/sqoop import \</w:t>
                      </w:r>
                    </w:p>
                    <w:p>
                      <w:pPr>
                        <w:pStyle w:val="4"/>
                        <w:spacing w:before="12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--connect jdbc:mysql://linux01:3306/company \</w:t>
                      </w:r>
                    </w:p>
                    <w:p>
                      <w:pPr>
                        <w:pStyle w:val="4"/>
                        <w:spacing w:before="17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--username root \</w:t>
                      </w:r>
                    </w:p>
                    <w:p>
                      <w:pPr>
                        <w:pStyle w:val="4"/>
                        <w:spacing w:before="12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--password 123456 \</w:t>
                      </w:r>
                    </w:p>
                    <w:p>
                      <w:pPr>
                        <w:pStyle w:val="4"/>
                        <w:spacing w:before="17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--target-dir /user/company \</w:t>
                      </w:r>
                    </w:p>
                    <w:p>
                      <w:pPr>
                        <w:pStyle w:val="4"/>
                        <w:spacing w:before="12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--delete-target-dir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\</w:t>
                      </w:r>
                    </w:p>
                    <w:p>
                      <w:pPr>
                        <w:pStyle w:val="4"/>
                        <w:spacing w:before="17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--num-mappers 1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\</w:t>
                      </w:r>
                    </w:p>
                    <w:p>
                      <w:pPr>
                        <w:pStyle w:val="4"/>
                        <w:spacing w:before="13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--fields-terminated-by "\t" \</w:t>
                      </w:r>
                    </w:p>
                    <w:p>
                      <w:pPr>
                        <w:pStyle w:val="4"/>
                        <w:spacing w:before="17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--query 'select name,sex from staff where id &lt;=1 and $CONDITIONS;'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Noto Sans CJK JP Regular" w:eastAsia="Noto Sans CJK JP Regular"/>
        </w:rPr>
        <w:t>（</w:t>
      </w:r>
      <w:r>
        <w:rPr>
          <w:b/>
        </w:rPr>
        <w:t>2</w:t>
      </w:r>
      <w:r>
        <w:rPr>
          <w:rFonts w:hint="eastAsia" w:ascii="Noto Sans CJK JP Regular" w:eastAsia="Noto Sans CJK JP Regular"/>
        </w:rPr>
        <w:t>）查询导入</w:t>
      </w:r>
    </w:p>
    <w:p>
      <w:pPr>
        <w:pStyle w:val="4"/>
        <w:spacing w:line="417" w:lineRule="exact"/>
        <w:ind w:left="220"/>
      </w:pPr>
      <w:r>
        <w:rPr>
          <w:rFonts w:hint="eastAsia" w:ascii="Noto Sans CJK JP Regular" w:eastAsia="Noto Sans CJK JP Regular"/>
          <w:color w:val="FF0000"/>
        </w:rPr>
        <w:t>提示：</w:t>
      </w:r>
      <w:r>
        <w:t>must contain '$CONDITIONS' in WHERE clause.</w:t>
      </w:r>
    </w:p>
    <w:p>
      <w:pPr>
        <w:pStyle w:val="4"/>
        <w:spacing w:before="25"/>
        <w:ind w:left="220"/>
      </w:pPr>
      <w:r>
        <w:rPr>
          <w:rFonts w:hint="eastAsia" w:ascii="Noto Sans CJK JP Regular" w:eastAsia="Noto Sans CJK JP Regular"/>
          <w:color w:val="FF0000"/>
        </w:rPr>
        <w:t>提示：</w:t>
      </w:r>
      <w:r>
        <w:rPr>
          <w:rFonts w:hint="eastAsia" w:ascii="Noto Sans CJK JP Regular" w:eastAsia="Noto Sans CJK JP Regular"/>
        </w:rPr>
        <w:t xml:space="preserve">如果 </w:t>
      </w:r>
      <w:r>
        <w:t xml:space="preserve">query </w:t>
      </w:r>
      <w:r>
        <w:rPr>
          <w:rFonts w:hint="eastAsia" w:ascii="Noto Sans CJK JP Regular" w:eastAsia="Noto Sans CJK JP Regular"/>
        </w:rPr>
        <w:t>后使用的是双引号，则</w:t>
      </w:r>
      <w:r>
        <w:t xml:space="preserve">$CONDITIONS  </w:t>
      </w:r>
      <w:r>
        <w:rPr>
          <w:rFonts w:hint="eastAsia" w:ascii="Noto Sans CJK JP Regular" w:eastAsia="Noto Sans CJK JP Regular"/>
        </w:rPr>
        <w:t xml:space="preserve">前必须加转移符，防止 </w:t>
      </w:r>
      <w:r>
        <w:t>shell</w:t>
      </w:r>
    </w:p>
    <w:p>
      <w:pPr>
        <w:pStyle w:val="4"/>
        <w:spacing w:before="21"/>
        <w:ind w:left="220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</w:rPr>
        <w:t>识别为自己的变量。</w:t>
      </w:r>
    </w:p>
    <w:p>
      <w:pPr>
        <w:pStyle w:val="4"/>
        <w:spacing w:before="25"/>
        <w:ind w:left="220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  <w:color w:val="FF0000"/>
        </w:rPr>
        <w:t>提示：</w:t>
      </w:r>
      <w:r>
        <w:t xml:space="preserve">--query </w:t>
      </w:r>
      <w:r>
        <w:rPr>
          <w:rFonts w:hint="eastAsia" w:ascii="Noto Sans CJK JP Regular" w:eastAsia="Noto Sans CJK JP Regular"/>
        </w:rPr>
        <w:t>选项，不能同时与</w:t>
      </w:r>
      <w:r>
        <w:t xml:space="preserve">--table </w:t>
      </w:r>
      <w:r>
        <w:rPr>
          <w:rFonts w:hint="eastAsia" w:ascii="Noto Sans CJK JP Regular" w:eastAsia="Noto Sans CJK JP Regular"/>
        </w:rPr>
        <w:t>选项使用</w:t>
      </w:r>
    </w:p>
    <w:p>
      <w:pPr>
        <w:pStyle w:val="4"/>
        <w:spacing w:before="20"/>
        <w:ind w:left="643"/>
        <w:rPr>
          <w:rFonts w:hint="eastAsia" w:ascii="Noto Sans CJK JP Regular" w:eastAsia="Noto Sans CJK JP Regular"/>
        </w:rPr>
      </w:pPr>
      <w:r>
        <mc:AlternateContent>
          <mc:Choice Requires="wps">
            <w:drawing>
              <wp:anchor distT="0" distB="0" distL="0" distR="0" simplePos="0" relativeHeight="503315456" behindDoc="1" locked="0" layoutInCell="1" allowOverlap="1">
                <wp:simplePos x="0" y="0"/>
                <wp:positionH relativeFrom="page">
                  <wp:posOffset>1073150</wp:posOffset>
                </wp:positionH>
                <wp:positionV relativeFrom="paragraph">
                  <wp:posOffset>313690</wp:posOffset>
                </wp:positionV>
                <wp:extent cx="5415915" cy="896620"/>
                <wp:effectExtent l="0" t="0" r="0" b="0"/>
                <wp:wrapTopAndBottom/>
                <wp:docPr id="120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5915" cy="8966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111"/>
                              <w:ind w:left="105"/>
                            </w:pPr>
                            <w:r>
                              <w:t>$ bin/sqoop import \</w:t>
                            </w:r>
                          </w:p>
                          <w:p>
                            <w:pPr>
                              <w:pStyle w:val="4"/>
                              <w:spacing w:before="12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--connect jdbc:mysql://linux01:3306/company \</w:t>
                            </w:r>
                          </w:p>
                          <w:p>
                            <w:pPr>
                              <w:pStyle w:val="4"/>
                              <w:spacing w:before="17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--username root \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7" o:spid="_x0000_s1026" o:spt="202" type="#_x0000_t202" style="position:absolute;left:0pt;margin-left:84.5pt;margin-top:24.7pt;height:70.6pt;width:426.45pt;mso-position-horizontal-relative:page;mso-wrap-distance-bottom:0pt;mso-wrap-distance-top:0pt;z-index:-1024;mso-width-relative:page;mso-height-relative:page;" fillcolor="#E7E6E6" filled="t" stroked="t" coordsize="21600,21600" o:gfxdata="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EWhtY1wAAAAsBAAAPAAAAAAAAAAEAIAAAACIAAABkcnMv&#10;ZG93bnJldi54bWxQSwECFAAUAAAACACHTuJAn0rZfQQCAAAPBAAADgAAAAAAAAABACAAAAAmAQAA&#10;ZHJzL2Uyb0RvYy54bWxQSwUGAAAAAAYABgBZAQAAnAUAAAAA&#10;">
                <v:fill on="t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111"/>
                        <w:ind w:left="105"/>
                      </w:pPr>
                      <w:r>
                        <w:t>$ bin/sqoop import \</w:t>
                      </w:r>
                    </w:p>
                    <w:p>
                      <w:pPr>
                        <w:pStyle w:val="4"/>
                        <w:spacing w:before="12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--connect jdbc:mysql://linux01:3306/company \</w:t>
                      </w:r>
                    </w:p>
                    <w:p>
                      <w:pPr>
                        <w:pStyle w:val="4"/>
                        <w:spacing w:before="17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--username root \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Noto Sans CJK JP Regular" w:eastAsia="Noto Sans CJK JP Regular"/>
        </w:rPr>
        <w:t>（</w:t>
      </w:r>
      <w:r>
        <w:rPr>
          <w:b/>
        </w:rPr>
        <w:t>3</w:t>
      </w:r>
      <w:r>
        <w:rPr>
          <w:rFonts w:hint="eastAsia" w:ascii="Noto Sans CJK JP Regular" w:eastAsia="Noto Sans CJK JP Regular"/>
        </w:rPr>
        <w:t>）导入指定列</w:t>
      </w:r>
    </w:p>
    <w:p>
      <w:pPr>
        <w:spacing w:after="0"/>
        <w:rPr>
          <w:rFonts w:hint="eastAsia" w:ascii="Noto Sans CJK JP Regular" w:eastAsia="Noto Sans CJK JP Regular"/>
        </w:rPr>
        <w:sectPr>
          <w:headerReference r:id="rId5" w:type="default"/>
          <w:pgSz w:w="11910" w:h="16840"/>
          <w:pgMar w:top="1520" w:right="1560" w:bottom="1800" w:left="1580" w:header="923" w:footer="1555" w:gutter="0"/>
        </w:sectPr>
      </w:pPr>
    </w:p>
    <w:p>
      <w:pPr>
        <w:bidi w:val="0"/>
      </w:pPr>
      <w:r>
        <mc:AlternateContent>
          <mc:Choice Requires="wps">
            <w:drawing>
              <wp:anchor distT="0" distB="0" distL="114300" distR="114300" simplePos="0" relativeHeight="503255040" behindDoc="1" locked="0" layoutInCell="1" allowOverlap="1">
                <wp:simplePos x="0" y="0"/>
                <wp:positionH relativeFrom="page">
                  <wp:posOffset>1073150</wp:posOffset>
                </wp:positionH>
                <wp:positionV relativeFrom="paragraph">
                  <wp:posOffset>230505</wp:posOffset>
                </wp:positionV>
                <wp:extent cx="5415915" cy="2088515"/>
                <wp:effectExtent l="0" t="0" r="0" b="0"/>
                <wp:wrapNone/>
                <wp:docPr id="117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5915" cy="208851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116"/>
                              <w:ind w:left="105"/>
                            </w:pPr>
                            <w:r>
                              <w:t>--password 123456 \</w:t>
                            </w:r>
                          </w:p>
                          <w:p>
                            <w:pPr>
                              <w:pStyle w:val="4"/>
                              <w:spacing w:before="6"/>
                              <w:rPr>
                                <w:b/>
                                <w:sz w:val="19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--target-dir /user/company \</w:t>
                            </w:r>
                          </w:p>
                          <w:p>
                            <w:pPr>
                              <w:pStyle w:val="4"/>
                              <w:spacing w:before="10"/>
                              <w:rPr>
                                <w:b/>
                                <w:sz w:val="19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--delete-target-dir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\</w:t>
                            </w:r>
                          </w:p>
                          <w:p>
                            <w:pPr>
                              <w:pStyle w:val="4"/>
                              <w:spacing w:before="6"/>
                              <w:rPr>
                                <w:b/>
                                <w:sz w:val="19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--num-mappers 1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\</w:t>
                            </w:r>
                          </w:p>
                          <w:p>
                            <w:pPr>
                              <w:pStyle w:val="4"/>
                              <w:spacing w:before="10"/>
                              <w:rPr>
                                <w:b/>
                                <w:sz w:val="19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--fields-terminated-by "\t" \</w:t>
                            </w:r>
                          </w:p>
                          <w:p>
                            <w:pPr>
                              <w:pStyle w:val="4"/>
                              <w:spacing w:before="6"/>
                              <w:rPr>
                                <w:b/>
                                <w:sz w:val="19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--columns id,sex \</w:t>
                            </w:r>
                          </w:p>
                          <w:p>
                            <w:pPr>
                              <w:pStyle w:val="4"/>
                              <w:spacing w:before="11"/>
                              <w:rPr>
                                <w:b/>
                                <w:sz w:val="19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--table staff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84.5pt;margin-top:18.15pt;height:164.45pt;width:426.45pt;mso-position-horizontal-relative:page;z-index:-61440;mso-width-relative:page;mso-height-relative:page;" fillcolor="#E7E6E6" filled="t" stroked="t" coordsize="21600,21600" o:gfxdata="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mszD/WAAAACwEAAA8AAAAAAAAAAQAgAAAAIgAAAGRycy9k&#10;b3ducmV2LnhtbFBLAQIUABQAAAAIAIdO4kDVKLZgBAIAABAEAAAOAAAAAAAAAAEAIAAAACUBAABk&#10;cnMvZTJvRG9jLnhtbFBLBQYAAAAABgAGAFkBAACbBQAAAAA=&#10;">
                <v:fill on="t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116"/>
                        <w:ind w:left="105"/>
                      </w:pPr>
                      <w:r>
                        <w:t>--password 123456 \</w:t>
                      </w:r>
                    </w:p>
                    <w:p>
                      <w:pPr>
                        <w:pStyle w:val="4"/>
                        <w:spacing w:before="6"/>
                        <w:rPr>
                          <w:b/>
                          <w:sz w:val="19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--target-dir /user/company \</w:t>
                      </w:r>
                    </w:p>
                    <w:p>
                      <w:pPr>
                        <w:pStyle w:val="4"/>
                        <w:spacing w:before="10"/>
                        <w:rPr>
                          <w:b/>
                          <w:sz w:val="19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--delete-target-dir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\</w:t>
                      </w:r>
                    </w:p>
                    <w:p>
                      <w:pPr>
                        <w:pStyle w:val="4"/>
                        <w:spacing w:before="6"/>
                        <w:rPr>
                          <w:b/>
                          <w:sz w:val="19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--num-mappers 1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\</w:t>
                      </w:r>
                    </w:p>
                    <w:p>
                      <w:pPr>
                        <w:pStyle w:val="4"/>
                        <w:spacing w:before="10"/>
                        <w:rPr>
                          <w:b/>
                          <w:sz w:val="19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--fields-terminated-by "\t" \</w:t>
                      </w:r>
                    </w:p>
                    <w:p>
                      <w:pPr>
                        <w:pStyle w:val="4"/>
                        <w:spacing w:before="6"/>
                        <w:rPr>
                          <w:b/>
                          <w:sz w:val="19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--columns id,sex \</w:t>
                      </w:r>
                    </w:p>
                    <w:p>
                      <w:pPr>
                        <w:pStyle w:val="4"/>
                        <w:spacing w:before="11"/>
                        <w:rPr>
                          <w:b/>
                          <w:sz w:val="19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--table staff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rPr>
          <w:rFonts w:ascii="Noto Sans CJK JP Regular"/>
          <w:sz w:val="20"/>
        </w:rPr>
      </w:pPr>
    </w:p>
    <w:p>
      <w:pPr>
        <w:pStyle w:val="4"/>
        <w:rPr>
          <w:rFonts w:ascii="Noto Sans CJK JP Regular"/>
          <w:sz w:val="20"/>
        </w:rPr>
      </w:pPr>
    </w:p>
    <w:p>
      <w:pPr>
        <w:pStyle w:val="4"/>
        <w:rPr>
          <w:rFonts w:ascii="Noto Sans CJK JP Regular"/>
          <w:sz w:val="20"/>
        </w:rPr>
      </w:pPr>
    </w:p>
    <w:p>
      <w:pPr>
        <w:pStyle w:val="4"/>
        <w:rPr>
          <w:rFonts w:ascii="Noto Sans CJK JP Regular"/>
          <w:sz w:val="20"/>
        </w:rPr>
      </w:pPr>
    </w:p>
    <w:p>
      <w:pPr>
        <w:pStyle w:val="4"/>
        <w:rPr>
          <w:rFonts w:ascii="Noto Sans CJK JP Regular"/>
          <w:sz w:val="20"/>
        </w:rPr>
      </w:pPr>
    </w:p>
    <w:p>
      <w:pPr>
        <w:pStyle w:val="4"/>
        <w:spacing w:before="18"/>
        <w:rPr>
          <w:rFonts w:ascii="Noto Sans CJK JP Regular"/>
          <w:sz w:val="29"/>
        </w:rPr>
      </w:pPr>
    </w:p>
    <w:p>
      <w:pPr>
        <w:pStyle w:val="4"/>
        <w:spacing w:line="423" w:lineRule="exact"/>
        <w:ind w:left="220"/>
        <w:rPr>
          <w:rFonts w:hint="eastAsia" w:ascii="Noto Sans CJK JP Regular" w:eastAsia="Noto Sans CJK JP Regular"/>
          <w:color w:val="FF0000"/>
        </w:rPr>
      </w:pPr>
    </w:p>
    <w:p>
      <w:pPr>
        <w:pStyle w:val="4"/>
        <w:spacing w:line="423" w:lineRule="exact"/>
        <w:ind w:left="220"/>
        <w:rPr>
          <w:rFonts w:hint="eastAsia" w:ascii="Noto Sans CJK JP Regular" w:eastAsia="Noto Sans CJK JP Regular"/>
          <w:color w:val="FF0000"/>
        </w:rPr>
      </w:pPr>
    </w:p>
    <w:p>
      <w:pPr>
        <w:pStyle w:val="4"/>
        <w:spacing w:line="423" w:lineRule="exact"/>
        <w:ind w:left="220"/>
        <w:rPr>
          <w:rFonts w:hint="eastAsia" w:ascii="Noto Sans CJK JP Regular" w:eastAsia="Noto Sans CJK JP Regular"/>
          <w:color w:val="FF0000"/>
        </w:rPr>
      </w:pPr>
    </w:p>
    <w:p>
      <w:pPr>
        <w:pStyle w:val="4"/>
        <w:spacing w:line="423" w:lineRule="exact"/>
        <w:ind w:left="220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  <w:color w:val="FF0000"/>
        </w:rPr>
        <w:t>提示：</w:t>
      </w:r>
      <w:r>
        <w:rPr>
          <w:color w:val="FF0000"/>
        </w:rPr>
        <w:t xml:space="preserve">columns </w:t>
      </w:r>
      <w:r>
        <w:rPr>
          <w:rFonts w:hint="eastAsia" w:ascii="Noto Sans CJK JP Regular" w:eastAsia="Noto Sans CJK JP Regular"/>
          <w:color w:val="FF0000"/>
        </w:rPr>
        <w:t>中如果涉及到多列，用逗号分隔，分隔时不要添加空格</w:t>
      </w:r>
    </w:p>
    <w:p>
      <w:pPr>
        <w:spacing w:before="25" w:after="19"/>
        <w:ind w:left="643" w:right="0" w:firstLine="0"/>
        <w:jc w:val="left"/>
        <w:rPr>
          <w:rFonts w:hint="eastAsia" w:ascii="Noto Sans CJK JP Regular" w:eastAsia="Noto Sans CJK JP Regular"/>
          <w:sz w:val="21"/>
        </w:rPr>
      </w:pPr>
      <w:r>
        <w:rPr>
          <w:rFonts w:hint="eastAsia" w:ascii="Noto Sans CJK JP Regular" w:eastAsia="Noto Sans CJK JP Regular"/>
          <w:sz w:val="21"/>
        </w:rPr>
        <w:t>（</w:t>
      </w:r>
      <w:r>
        <w:rPr>
          <w:b/>
          <w:sz w:val="21"/>
        </w:rPr>
        <w:t>4</w:t>
      </w:r>
      <w:r>
        <w:rPr>
          <w:rFonts w:hint="eastAsia" w:ascii="Noto Sans CJK JP Regular" w:eastAsia="Noto Sans CJK JP Regular"/>
          <w:sz w:val="21"/>
        </w:rPr>
        <w:t xml:space="preserve">）使用 </w:t>
      </w:r>
      <w:r>
        <w:rPr>
          <w:b/>
          <w:sz w:val="21"/>
        </w:rPr>
        <w:t xml:space="preserve">sqoop </w:t>
      </w:r>
      <w:r>
        <w:rPr>
          <w:rFonts w:hint="eastAsia" w:ascii="Noto Sans CJK JP Regular" w:eastAsia="Noto Sans CJK JP Regular"/>
          <w:sz w:val="21"/>
        </w:rPr>
        <w:t>关键字筛选查询导入数据</w:t>
      </w:r>
    </w:p>
    <w:p>
      <w:pPr>
        <w:pStyle w:val="4"/>
        <w:ind w:left="105"/>
        <w:rPr>
          <w:rFonts w:ascii="Noto Sans CJK JP Regular"/>
          <w:sz w:val="20"/>
        </w:rPr>
      </w:pPr>
      <w:r>
        <w:rPr>
          <w:rFonts w:ascii="Noto Sans CJK JP Regular"/>
          <w:sz w:val="20"/>
        </w:rPr>
        <mc:AlternateContent>
          <mc:Choice Requires="wps">
            <w:drawing>
              <wp:inline distT="0" distB="0" distL="114300" distR="114300">
                <wp:extent cx="5415915" cy="2978785"/>
                <wp:effectExtent l="0" t="0" r="0" b="0"/>
                <wp:docPr id="101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5915" cy="29787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111"/>
                              <w:ind w:left="105"/>
                            </w:pPr>
                            <w:r>
                              <w:t>$ bin/sqoop import \</w:t>
                            </w:r>
                          </w:p>
                          <w:p>
                            <w:pPr>
                              <w:pStyle w:val="4"/>
                              <w:spacing w:before="17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--connect jdbc:mysql://linux01:3306/company \</w:t>
                            </w:r>
                          </w:p>
                          <w:p>
                            <w:pPr>
                              <w:pStyle w:val="4"/>
                              <w:spacing w:before="12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--username root \</w:t>
                            </w:r>
                          </w:p>
                          <w:p>
                            <w:pPr>
                              <w:pStyle w:val="4"/>
                              <w:spacing w:before="17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--password 123456 \</w:t>
                            </w:r>
                          </w:p>
                          <w:p>
                            <w:pPr>
                              <w:pStyle w:val="4"/>
                              <w:spacing w:before="13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--target-dir /user/company \</w:t>
                            </w:r>
                          </w:p>
                          <w:p>
                            <w:pPr>
                              <w:pStyle w:val="4"/>
                              <w:spacing w:before="17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--delete-target-dir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\</w:t>
                            </w:r>
                          </w:p>
                          <w:p>
                            <w:pPr>
                              <w:pStyle w:val="4"/>
                              <w:spacing w:before="12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--num-mappers 1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\</w:t>
                            </w:r>
                          </w:p>
                          <w:p>
                            <w:pPr>
                              <w:pStyle w:val="4"/>
                              <w:spacing w:before="17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--fields-terminated-by "\t" \</w:t>
                            </w:r>
                          </w:p>
                          <w:p>
                            <w:pPr>
                              <w:pStyle w:val="4"/>
                              <w:spacing w:before="12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--table staff \</w:t>
                            </w:r>
                          </w:p>
                          <w:p>
                            <w:pPr>
                              <w:pStyle w:val="4"/>
                              <w:spacing w:before="17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--where "id=1"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文本框 49" o:spid="_x0000_s1026" o:spt="202" type="#_x0000_t202" style="height:234.55pt;width:426.45pt;" fillcolor="#E7E6E6" filled="t" stroked="t" coordsize="21600,21600" o:gfxdata="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Q4RZtQAAAAFAQAADwAAAAAAAAABACAAAAAiAAAAZHJzL2Rv&#10;d25yZXYueG1sUEsBAhQAFAAAAAgAh07iQOmtjOMFAgAAEAQAAA4AAAAAAAAAAQAgAAAAIwEAAGRy&#10;cy9lMm9Eb2MueG1sUEsFBgAAAAAGAAYAWQEAAJoFAAAAAA==&#10;">
                <v:fill on="t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111"/>
                        <w:ind w:left="105"/>
                      </w:pPr>
                      <w:r>
                        <w:t>$ bin/sqoop import \</w:t>
                      </w:r>
                    </w:p>
                    <w:p>
                      <w:pPr>
                        <w:pStyle w:val="4"/>
                        <w:spacing w:before="17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--connect jdbc:mysql://linux01:3306/company \</w:t>
                      </w:r>
                    </w:p>
                    <w:p>
                      <w:pPr>
                        <w:pStyle w:val="4"/>
                        <w:spacing w:before="12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--username root \</w:t>
                      </w:r>
                    </w:p>
                    <w:p>
                      <w:pPr>
                        <w:pStyle w:val="4"/>
                        <w:spacing w:before="17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--password 123456 \</w:t>
                      </w:r>
                    </w:p>
                    <w:p>
                      <w:pPr>
                        <w:pStyle w:val="4"/>
                        <w:spacing w:before="13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--target-dir /user/company \</w:t>
                      </w:r>
                    </w:p>
                    <w:p>
                      <w:pPr>
                        <w:pStyle w:val="4"/>
                        <w:spacing w:before="17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--delete-target-dir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\</w:t>
                      </w:r>
                    </w:p>
                    <w:p>
                      <w:pPr>
                        <w:pStyle w:val="4"/>
                        <w:spacing w:before="12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--num-mappers 1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\</w:t>
                      </w:r>
                    </w:p>
                    <w:p>
                      <w:pPr>
                        <w:pStyle w:val="4"/>
                        <w:spacing w:before="17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--fields-terminated-by "\t" \</w:t>
                      </w:r>
                    </w:p>
                    <w:p>
                      <w:pPr>
                        <w:pStyle w:val="4"/>
                        <w:spacing w:before="12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--table staff \</w:t>
                      </w:r>
                    </w:p>
                    <w:p>
                      <w:pPr>
                        <w:pStyle w:val="4"/>
                        <w:spacing w:before="17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--where "id=1"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spacing w:line="412" w:lineRule="exact"/>
        <w:ind w:left="220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  <w:color w:val="FF0000"/>
        </w:rPr>
        <w:t>提示：</w:t>
      </w:r>
      <w:r>
        <w:rPr>
          <w:rFonts w:hint="eastAsia" w:ascii="Noto Sans CJK JP Regular" w:eastAsia="Noto Sans CJK JP Regular"/>
        </w:rPr>
        <w:t xml:space="preserve">在 </w:t>
      </w:r>
      <w:r>
        <w:t xml:space="preserve">Sqoop </w:t>
      </w:r>
      <w:r>
        <w:rPr>
          <w:rFonts w:hint="eastAsia" w:ascii="Noto Sans CJK JP Regular" w:eastAsia="Noto Sans CJK JP Regular"/>
        </w:rPr>
        <w:t xml:space="preserve">中可以使用 </w:t>
      </w:r>
      <w:r>
        <w:t xml:space="preserve">sqoop import -D property.name=property.value </w:t>
      </w:r>
      <w:r>
        <w:rPr>
          <w:rFonts w:hint="eastAsia" w:ascii="Noto Sans CJK JP Regular" w:eastAsia="Noto Sans CJK JP Regular"/>
        </w:rPr>
        <w:t>这样的方式加</w:t>
      </w:r>
    </w:p>
    <w:p>
      <w:pPr>
        <w:pStyle w:val="4"/>
        <w:spacing w:before="25"/>
        <w:ind w:left="220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</w:rPr>
        <w:t>入执行任务的参数，多个参数用空格隔开。</w:t>
      </w:r>
    </w:p>
    <w:p>
      <w:pPr>
        <w:pStyle w:val="8"/>
        <w:numPr>
          <w:ilvl w:val="2"/>
          <w:numId w:val="4"/>
        </w:numPr>
        <w:tabs>
          <w:tab w:val="left" w:pos="783"/>
        </w:tabs>
        <w:spacing w:before="18" w:after="0" w:line="240" w:lineRule="auto"/>
        <w:ind w:left="782" w:right="0" w:hanging="562"/>
        <w:jc w:val="left"/>
        <w:rPr>
          <w:rFonts w:ascii="Times New Roman" w:eastAsia="Times New Roman"/>
          <w:b/>
          <w:sz w:val="28"/>
        </w:rPr>
      </w:pPr>
      <w:r>
        <mc:AlternateContent>
          <mc:Choice Requires="wps">
            <w:drawing>
              <wp:anchor distT="0" distB="0" distL="0" distR="0" simplePos="0" relativeHeight="503315456" behindDoc="1" locked="0" layoutInCell="1" allowOverlap="1">
                <wp:simplePos x="0" y="0"/>
                <wp:positionH relativeFrom="page">
                  <wp:posOffset>1073150</wp:posOffset>
                </wp:positionH>
                <wp:positionV relativeFrom="paragraph">
                  <wp:posOffset>411480</wp:posOffset>
                </wp:positionV>
                <wp:extent cx="5415915" cy="1494155"/>
                <wp:effectExtent l="0" t="0" r="0" b="0"/>
                <wp:wrapTopAndBottom/>
                <wp:docPr id="119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5915" cy="14941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111"/>
                              <w:ind w:left="105"/>
                            </w:pPr>
                            <w:r>
                              <w:t>$ bin/sqoop import \</w:t>
                            </w:r>
                          </w:p>
                          <w:p>
                            <w:pPr>
                              <w:pStyle w:val="4"/>
                              <w:spacing w:before="10"/>
                              <w:rPr>
                                <w:b/>
                                <w:sz w:val="19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--connect jdbc:mysql://linux01:3306/company \</w:t>
                            </w:r>
                          </w:p>
                          <w:p>
                            <w:pPr>
                              <w:pStyle w:val="4"/>
                              <w:spacing w:before="6"/>
                              <w:rPr>
                                <w:b/>
                                <w:sz w:val="19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--username root \</w:t>
                            </w:r>
                          </w:p>
                          <w:p>
                            <w:pPr>
                              <w:pStyle w:val="4"/>
                              <w:spacing w:before="11"/>
                              <w:rPr>
                                <w:b/>
                                <w:sz w:val="19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--password 123456 \</w:t>
                            </w:r>
                          </w:p>
                          <w:p>
                            <w:pPr>
                              <w:pStyle w:val="4"/>
                              <w:spacing w:before="5"/>
                              <w:rPr>
                                <w:b/>
                                <w:sz w:val="19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--table staff \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50" o:spid="_x0000_s1026" o:spt="202" type="#_x0000_t202" style="position:absolute;left:0pt;margin-left:84.5pt;margin-top:32.4pt;height:117.65pt;width:426.45pt;mso-position-horizontal-relative:page;mso-wrap-distance-bottom:0pt;mso-wrap-distance-top:0pt;z-index:-1024;mso-width-relative:page;mso-height-relative:page;" fillcolor="#E7E6E6" filled="t" stroked="t" coordsize="21600,21600" o:gfxdata="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MsNzWdcAAAALAQAADwAAAAAAAAABACAAAAAiAAAAZHJzL2Rv&#10;d25yZXYueG1sUEsBAhQAFAAAAAgAh07iQMOpUPwCAgAAEAQAAA4AAAAAAAAAAQAgAAAAJgEAAGRy&#10;cy9lMm9Eb2MueG1sUEsFBgAAAAAGAAYAWQEAAJoFAAAAAA==&#10;">
                <v:fill on="t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111"/>
                        <w:ind w:left="105"/>
                      </w:pPr>
                      <w:r>
                        <w:t>$ bin/sqoop import \</w:t>
                      </w:r>
                    </w:p>
                    <w:p>
                      <w:pPr>
                        <w:pStyle w:val="4"/>
                        <w:spacing w:before="10"/>
                        <w:rPr>
                          <w:b/>
                          <w:sz w:val="19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--connect jdbc:mysql://linux01:3306/company \</w:t>
                      </w:r>
                    </w:p>
                    <w:p>
                      <w:pPr>
                        <w:pStyle w:val="4"/>
                        <w:spacing w:before="6"/>
                        <w:rPr>
                          <w:b/>
                          <w:sz w:val="19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--username root \</w:t>
                      </w:r>
                    </w:p>
                    <w:p>
                      <w:pPr>
                        <w:pStyle w:val="4"/>
                        <w:spacing w:before="11"/>
                        <w:rPr>
                          <w:b/>
                          <w:sz w:val="19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--password 123456 \</w:t>
                      </w:r>
                    </w:p>
                    <w:p>
                      <w:pPr>
                        <w:pStyle w:val="4"/>
                        <w:spacing w:before="5"/>
                        <w:rPr>
                          <w:b/>
                          <w:sz w:val="19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--table staff \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bookmarkStart w:id="18" w:name="4.1.2、RDBMS到Hive"/>
      <w:bookmarkEnd w:id="18"/>
      <w:bookmarkStart w:id="19" w:name="4.1.2、RDBMS到Hive"/>
      <w:bookmarkEnd w:id="19"/>
      <w:r>
        <w:rPr>
          <w:spacing w:val="4"/>
          <w:sz w:val="28"/>
        </w:rPr>
        <w:t>、</w:t>
      </w:r>
      <w:r>
        <w:rPr>
          <w:rFonts w:ascii="Times New Roman" w:eastAsia="Times New Roman"/>
          <w:b/>
          <w:sz w:val="28"/>
        </w:rPr>
        <w:t xml:space="preserve">RDBMS </w:t>
      </w:r>
      <w:r>
        <w:rPr>
          <w:spacing w:val="7"/>
          <w:sz w:val="28"/>
        </w:rPr>
        <w:t xml:space="preserve">到 </w:t>
      </w:r>
      <w:r>
        <w:rPr>
          <w:rFonts w:ascii="Times New Roman" w:eastAsia="Times New Roman"/>
          <w:b/>
          <w:sz w:val="28"/>
        </w:rPr>
        <w:t>Hive</w:t>
      </w:r>
    </w:p>
    <w:p>
      <w:pPr>
        <w:spacing w:after="0" w:line="240" w:lineRule="auto"/>
        <w:jc w:val="left"/>
        <w:rPr>
          <w:rFonts w:ascii="Times New Roman" w:eastAsia="Times New Roman"/>
          <w:sz w:val="28"/>
        </w:rPr>
        <w:sectPr>
          <w:pgSz w:w="11910" w:h="16840"/>
          <w:pgMar w:top="1520" w:right="1560" w:bottom="1800" w:left="1580" w:header="923" w:footer="1555" w:gutter="0"/>
        </w:sectPr>
      </w:pPr>
    </w:p>
    <w:p>
      <w:pPr>
        <w:pStyle w:val="4"/>
        <w:ind w:left="10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300" distR="114300">
                <wp:extent cx="5415915" cy="1494155"/>
                <wp:effectExtent l="0" t="0" r="0" b="0"/>
                <wp:docPr id="102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5915" cy="14941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116"/>
                              <w:ind w:left="105"/>
                            </w:pPr>
                            <w:r>
                              <w:t>--num-mappers 1 \</w:t>
                            </w:r>
                          </w:p>
                          <w:p>
                            <w:pPr>
                              <w:pStyle w:val="4"/>
                              <w:spacing w:before="6"/>
                              <w:rPr>
                                <w:b/>
                                <w:sz w:val="19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--hive-import \</w:t>
                            </w:r>
                          </w:p>
                          <w:p>
                            <w:pPr>
                              <w:pStyle w:val="4"/>
                              <w:spacing w:before="10"/>
                              <w:rPr>
                                <w:b/>
                                <w:sz w:val="19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--fields-terminated-by "\t" \</w:t>
                            </w:r>
                          </w:p>
                          <w:p>
                            <w:pPr>
                              <w:pStyle w:val="4"/>
                              <w:spacing w:before="6"/>
                              <w:rPr>
                                <w:b/>
                                <w:sz w:val="19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--hive-overwrite \</w:t>
                            </w:r>
                          </w:p>
                          <w:p>
                            <w:pPr>
                              <w:pStyle w:val="4"/>
                              <w:spacing w:before="10"/>
                              <w:rPr>
                                <w:b/>
                                <w:sz w:val="19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--hive-table staff_hive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文本框 51" o:spid="_x0000_s1026" o:spt="202" type="#_x0000_t202" style="height:117.65pt;width:426.45pt;" fillcolor="#E7E6E6" filled="t" stroked="t" coordsize="21600,21600" o:gfxdata="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boQT7UAAAABQEAAA8AAAAAAAAAAQAgAAAAIgAAAGRycy9kb3du&#10;cmV2LnhtbFBLAQIUABQAAAAIAIdO4kDa9NusAwIAABAEAAAOAAAAAAAAAAEAIAAAACMBAABkcnMv&#10;ZTJvRG9jLnhtbFBLBQYAAAAABgAGAFkBAACYBQAAAAA=&#10;">
                <v:fill on="t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116"/>
                        <w:ind w:left="105"/>
                      </w:pPr>
                      <w:r>
                        <w:t>--num-mappers 1 \</w:t>
                      </w:r>
                    </w:p>
                    <w:p>
                      <w:pPr>
                        <w:pStyle w:val="4"/>
                        <w:spacing w:before="6"/>
                        <w:rPr>
                          <w:b/>
                          <w:sz w:val="19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--hive-import \</w:t>
                      </w:r>
                    </w:p>
                    <w:p>
                      <w:pPr>
                        <w:pStyle w:val="4"/>
                        <w:spacing w:before="10"/>
                        <w:rPr>
                          <w:b/>
                          <w:sz w:val="19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--fields-terminated-by "\t" \</w:t>
                      </w:r>
                    </w:p>
                    <w:p>
                      <w:pPr>
                        <w:pStyle w:val="4"/>
                        <w:spacing w:before="6"/>
                        <w:rPr>
                          <w:b/>
                          <w:sz w:val="19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--hive-overwrite \</w:t>
                      </w:r>
                    </w:p>
                    <w:p>
                      <w:pPr>
                        <w:pStyle w:val="4"/>
                        <w:spacing w:before="10"/>
                        <w:rPr>
                          <w:b/>
                          <w:sz w:val="19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--hive-table staff_hive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spacing w:line="409" w:lineRule="exact"/>
        <w:ind w:left="220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  <w:color w:val="FF0000"/>
        </w:rPr>
        <w:t>提示：</w:t>
      </w:r>
      <w:r>
        <w:rPr>
          <w:rFonts w:hint="eastAsia" w:ascii="Noto Sans CJK JP Regular" w:eastAsia="Noto Sans CJK JP Regular"/>
        </w:rPr>
        <w:t xml:space="preserve">该过程分为两步，第一步将数据导入到 </w:t>
      </w:r>
      <w:r>
        <w:t>HDFS</w:t>
      </w:r>
      <w:r>
        <w:rPr>
          <w:rFonts w:hint="eastAsia" w:ascii="Noto Sans CJK JP Regular" w:eastAsia="Noto Sans CJK JP Regular"/>
        </w:rPr>
        <w:t xml:space="preserve">，第二步将导入到 </w:t>
      </w:r>
      <w:r>
        <w:t xml:space="preserve">HDFS </w:t>
      </w:r>
      <w:r>
        <w:rPr>
          <w:rFonts w:hint="eastAsia" w:ascii="Noto Sans CJK JP Regular" w:eastAsia="Noto Sans CJK JP Regular"/>
        </w:rPr>
        <w:t>的数据迁</w:t>
      </w:r>
    </w:p>
    <w:p>
      <w:pPr>
        <w:pStyle w:val="4"/>
        <w:spacing w:before="25"/>
        <w:ind w:left="220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</w:rPr>
        <w:t xml:space="preserve">移到 </w:t>
      </w:r>
      <w:r>
        <w:t xml:space="preserve">Hive </w:t>
      </w:r>
      <w:r>
        <w:rPr>
          <w:rFonts w:hint="eastAsia" w:ascii="Noto Sans CJK JP Regular" w:eastAsia="Noto Sans CJK JP Regular"/>
        </w:rPr>
        <w:t>仓库</w:t>
      </w:r>
    </w:p>
    <w:p>
      <w:pPr>
        <w:pStyle w:val="4"/>
        <w:spacing w:before="20"/>
        <w:ind w:left="220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  <w:color w:val="FF0000"/>
        </w:rPr>
        <w:t>提示：</w:t>
      </w:r>
      <w:r>
        <w:rPr>
          <w:rFonts w:hint="eastAsia" w:ascii="Noto Sans CJK JP Regular" w:eastAsia="Noto Sans CJK JP Regular"/>
        </w:rPr>
        <w:t>第一步默认的临时目录是</w:t>
      </w:r>
      <w:r>
        <w:t>/user/admin/</w:t>
      </w:r>
      <w:r>
        <w:rPr>
          <w:rFonts w:hint="eastAsia" w:ascii="Noto Sans CJK JP Regular" w:eastAsia="Noto Sans CJK JP Regular"/>
        </w:rPr>
        <w:t>表名</w:t>
      </w:r>
    </w:p>
    <w:p>
      <w:pPr>
        <w:spacing w:before="71"/>
        <w:ind w:left="220" w:right="0" w:firstLine="0"/>
        <w:jc w:val="left"/>
        <w:rPr>
          <w:rFonts w:hint="eastAsia" w:ascii="Droid Sans Fallback" w:eastAsia="Droid Sans Fallback"/>
          <w:sz w:val="28"/>
        </w:rPr>
      </w:pPr>
      <w:bookmarkStart w:id="20" w:name="4.2、导出数据"/>
      <w:bookmarkEnd w:id="20"/>
      <w:r>
        <w:rPr>
          <w:rFonts w:ascii="Arial" w:eastAsia="Arial"/>
          <w:b/>
          <w:sz w:val="28"/>
        </w:rPr>
        <w:t>4.2</w:t>
      </w:r>
      <w:r>
        <w:rPr>
          <w:rFonts w:hint="eastAsia" w:ascii="Droid Sans Fallback" w:eastAsia="Droid Sans Fallback"/>
          <w:sz w:val="28"/>
        </w:rPr>
        <w:t>、导出数据</w:t>
      </w:r>
    </w:p>
    <w:p>
      <w:pPr>
        <w:pStyle w:val="4"/>
        <w:spacing w:before="64"/>
        <w:ind w:left="220"/>
        <w:rPr>
          <w:rFonts w:hint="eastAsia" w:ascii="Noto Sans CJK JP Regular" w:hAnsi="Noto Sans CJK JP Regular" w:eastAsia="Noto Sans CJK JP Regular"/>
        </w:rPr>
      </w:pPr>
      <w:r>
        <w:rPr>
          <w:rFonts w:hint="eastAsia" w:ascii="Noto Sans CJK JP Regular" w:hAnsi="Noto Sans CJK JP Regular" w:eastAsia="Noto Sans CJK JP Regular"/>
          <w:w w:val="105"/>
        </w:rPr>
        <w:t xml:space="preserve">在 </w:t>
      </w:r>
      <w:r>
        <w:rPr>
          <w:w w:val="105"/>
        </w:rPr>
        <w:t xml:space="preserve">Sqoop </w:t>
      </w:r>
      <w:r>
        <w:rPr>
          <w:rFonts w:hint="eastAsia" w:ascii="Noto Sans CJK JP Regular" w:hAnsi="Noto Sans CJK JP Regular" w:eastAsia="Noto Sans CJK JP Regular"/>
          <w:w w:val="105"/>
        </w:rPr>
        <w:t>中，“导出”概念指：从大数据集群（</w:t>
      </w:r>
      <w:r>
        <w:rPr>
          <w:w w:val="105"/>
        </w:rPr>
        <w:t>HDFS</w:t>
      </w:r>
      <w:r>
        <w:rPr>
          <w:rFonts w:hint="eastAsia" w:ascii="Noto Sans CJK JP Regular" w:hAnsi="Noto Sans CJK JP Regular" w:eastAsia="Noto Sans CJK JP Regular"/>
          <w:w w:val="105"/>
        </w:rPr>
        <w:t>，</w:t>
      </w:r>
      <w:r>
        <w:rPr>
          <w:w w:val="105"/>
        </w:rPr>
        <w:t>HIVE</w:t>
      </w:r>
      <w:r>
        <w:rPr>
          <w:rFonts w:hint="eastAsia" w:ascii="Noto Sans CJK JP Regular" w:hAnsi="Noto Sans CJK JP Regular" w:eastAsia="Noto Sans CJK JP Regular"/>
          <w:w w:val="105"/>
        </w:rPr>
        <w:t>，</w:t>
      </w:r>
      <w:r>
        <w:rPr>
          <w:w w:val="105"/>
        </w:rPr>
        <w:t>HBASE</w:t>
      </w:r>
      <w:r>
        <w:rPr>
          <w:rFonts w:hint="eastAsia" w:ascii="Noto Sans CJK JP Regular" w:hAnsi="Noto Sans CJK JP Regular" w:eastAsia="Noto Sans CJK JP Regular"/>
          <w:w w:val="105"/>
        </w:rPr>
        <w:t>）向非大数据集群</w:t>
      </w:r>
    </w:p>
    <w:p>
      <w:pPr>
        <w:pStyle w:val="4"/>
        <w:spacing w:before="20"/>
        <w:ind w:left="220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</w:rPr>
        <w:t>（</w:t>
      </w:r>
      <w:r>
        <w:t>RDBMS</w:t>
      </w:r>
      <w:r>
        <w:rPr>
          <w:rFonts w:hint="eastAsia" w:ascii="Noto Sans CJK JP Regular" w:eastAsia="Noto Sans CJK JP Regular"/>
        </w:rPr>
        <w:t xml:space="preserve">）中传输数据，叫做：导出，即使用 </w:t>
      </w:r>
      <w:r>
        <w:t xml:space="preserve">export </w:t>
      </w:r>
      <w:r>
        <w:rPr>
          <w:rFonts w:hint="eastAsia" w:ascii="Noto Sans CJK JP Regular" w:eastAsia="Noto Sans CJK JP Regular"/>
        </w:rPr>
        <w:t>关键字。</w:t>
      </w:r>
    </w:p>
    <w:p>
      <w:pPr>
        <w:spacing w:before="23"/>
        <w:ind w:left="220" w:right="0" w:firstLine="0"/>
        <w:jc w:val="left"/>
        <w:rPr>
          <w:b/>
          <w:sz w:val="28"/>
        </w:rPr>
      </w:pP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page">
                  <wp:posOffset>1073150</wp:posOffset>
                </wp:positionH>
                <wp:positionV relativeFrom="paragraph">
                  <wp:posOffset>414655</wp:posOffset>
                </wp:positionV>
                <wp:extent cx="5415915" cy="2384425"/>
                <wp:effectExtent l="0" t="0" r="0" b="0"/>
                <wp:wrapTopAndBottom/>
                <wp:docPr id="8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5915" cy="23844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111"/>
                              <w:ind w:left="105"/>
                            </w:pPr>
                            <w:r>
                              <w:t>$ bin/sqoop export \</w:t>
                            </w:r>
                          </w:p>
                          <w:p>
                            <w:pPr>
                              <w:pStyle w:val="4"/>
                              <w:spacing w:before="6"/>
                              <w:rPr>
                                <w:b/>
                                <w:sz w:val="19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--connect jdbc:mysql://linux01:3306/company \</w:t>
                            </w:r>
                          </w:p>
                          <w:p>
                            <w:pPr>
                              <w:pStyle w:val="4"/>
                              <w:spacing w:before="10"/>
                              <w:rPr>
                                <w:b/>
                                <w:sz w:val="19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--username root \</w:t>
                            </w:r>
                          </w:p>
                          <w:p>
                            <w:pPr>
                              <w:pStyle w:val="4"/>
                              <w:spacing w:before="6"/>
                              <w:rPr>
                                <w:b/>
                                <w:sz w:val="19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--password 123456 \</w:t>
                            </w:r>
                          </w:p>
                          <w:p>
                            <w:pPr>
                              <w:pStyle w:val="4"/>
                              <w:spacing w:before="11"/>
                              <w:rPr>
                                <w:b/>
                                <w:sz w:val="19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--table staff \</w:t>
                            </w:r>
                          </w:p>
                          <w:p>
                            <w:pPr>
                              <w:pStyle w:val="4"/>
                              <w:spacing w:before="5"/>
                              <w:rPr>
                                <w:b/>
                                <w:sz w:val="19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--num-mappers 1 \</w:t>
                            </w:r>
                          </w:p>
                          <w:p>
                            <w:pPr>
                              <w:pStyle w:val="4"/>
                              <w:spacing w:before="11"/>
                              <w:rPr>
                                <w:b/>
                                <w:sz w:val="19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--export-dir /user/hive/warehouse/staff_hive \</w:t>
                            </w:r>
                          </w:p>
                          <w:p>
                            <w:pPr>
                              <w:pStyle w:val="4"/>
                              <w:spacing w:before="5"/>
                              <w:rPr>
                                <w:b/>
                                <w:sz w:val="19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1"/>
                              <w:ind w:left="105"/>
                            </w:pPr>
                            <w:r>
                              <w:t>--input-fields-terminated-by "\t"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52" o:spid="_x0000_s1026" o:spt="202" type="#_x0000_t202" style="position:absolute;left:0pt;margin-left:84.5pt;margin-top:32.65pt;height:187.75pt;width:426.45pt;mso-position-horizontal-relative:page;mso-wrap-distance-bottom:0pt;mso-wrap-distance-top:0pt;z-index:1024;mso-width-relative:page;mso-height-relative:page;" fillcolor="#E7E6E6" filled="t" stroked="t" coordsize="21600,21600" o:gfxdata="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MlRBE2AAAAAsBAAAPAAAAAAAAAAEAIAAAACIAAABkcnMv&#10;ZG93bnJldi54bWxQSwECFAAUAAAACACHTuJAqX4x8gMCAAAOBAAADgAAAAAAAAABACAAAAAnAQAA&#10;ZHJzL2Uyb0RvYy54bWxQSwUGAAAAAAYABgBZAQAAnAUAAAAA&#10;">
                <v:fill on="t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111"/>
                        <w:ind w:left="105"/>
                      </w:pPr>
                      <w:r>
                        <w:t>$ bin/sqoop export \</w:t>
                      </w:r>
                    </w:p>
                    <w:p>
                      <w:pPr>
                        <w:pStyle w:val="4"/>
                        <w:spacing w:before="6"/>
                        <w:rPr>
                          <w:b/>
                          <w:sz w:val="19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--connect jdbc:mysql://linux01:3306/company \</w:t>
                      </w:r>
                    </w:p>
                    <w:p>
                      <w:pPr>
                        <w:pStyle w:val="4"/>
                        <w:spacing w:before="10"/>
                        <w:rPr>
                          <w:b/>
                          <w:sz w:val="19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--username root \</w:t>
                      </w:r>
                    </w:p>
                    <w:p>
                      <w:pPr>
                        <w:pStyle w:val="4"/>
                        <w:spacing w:before="6"/>
                        <w:rPr>
                          <w:b/>
                          <w:sz w:val="19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--password 123456 \</w:t>
                      </w:r>
                    </w:p>
                    <w:p>
                      <w:pPr>
                        <w:pStyle w:val="4"/>
                        <w:spacing w:before="11"/>
                        <w:rPr>
                          <w:b/>
                          <w:sz w:val="19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--table staff \</w:t>
                      </w:r>
                    </w:p>
                    <w:p>
                      <w:pPr>
                        <w:pStyle w:val="4"/>
                        <w:spacing w:before="5"/>
                        <w:rPr>
                          <w:b/>
                          <w:sz w:val="19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--num-mappers 1 \</w:t>
                      </w:r>
                    </w:p>
                    <w:p>
                      <w:pPr>
                        <w:pStyle w:val="4"/>
                        <w:spacing w:before="11"/>
                        <w:rPr>
                          <w:b/>
                          <w:sz w:val="19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--export-dir /user/hive/warehouse/staff_hive \</w:t>
                      </w:r>
                    </w:p>
                    <w:p>
                      <w:pPr>
                        <w:pStyle w:val="4"/>
                        <w:spacing w:before="5"/>
                        <w:rPr>
                          <w:b/>
                          <w:sz w:val="19"/>
                        </w:rPr>
                      </w:pPr>
                    </w:p>
                    <w:p>
                      <w:pPr>
                        <w:pStyle w:val="4"/>
                        <w:spacing w:before="1"/>
                        <w:ind w:left="105"/>
                      </w:pPr>
                      <w:r>
                        <w:t>--input-fields-terminated-by "\t"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bookmarkStart w:id="21" w:name="4.2.1、HIVE/HDFS到RDBMS"/>
      <w:bookmarkEnd w:id="21"/>
      <w:r>
        <w:rPr>
          <w:b/>
          <w:sz w:val="28"/>
        </w:rPr>
        <w:t>4.2.1</w:t>
      </w:r>
      <w:r>
        <w:rPr>
          <w:rFonts w:hint="eastAsia" w:ascii="Noto Sans CJK JP Regular" w:eastAsia="Noto Sans CJK JP Regular"/>
          <w:sz w:val="28"/>
        </w:rPr>
        <w:t>、</w:t>
      </w:r>
      <w:r>
        <w:rPr>
          <w:b/>
          <w:sz w:val="28"/>
        </w:rPr>
        <w:t xml:space="preserve">HIVE/HDFS </w:t>
      </w:r>
      <w:r>
        <w:rPr>
          <w:rFonts w:hint="eastAsia" w:ascii="Noto Sans CJK JP Regular" w:eastAsia="Noto Sans CJK JP Regular"/>
          <w:sz w:val="28"/>
        </w:rPr>
        <w:t xml:space="preserve">到 </w:t>
      </w:r>
      <w:r>
        <w:rPr>
          <w:b/>
          <w:sz w:val="28"/>
        </w:rPr>
        <w:t>RDBMS</w:t>
      </w:r>
    </w:p>
    <w:p>
      <w:pPr>
        <w:pStyle w:val="4"/>
        <w:spacing w:line="417" w:lineRule="exact"/>
        <w:ind w:left="220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  <w:color w:val="FF0000"/>
        </w:rPr>
        <w:t>提示：</w:t>
      </w:r>
      <w:r>
        <w:t xml:space="preserve">Mysql </w:t>
      </w:r>
      <w:r>
        <w:rPr>
          <w:rFonts w:hint="eastAsia" w:ascii="Noto Sans CJK JP Regular" w:eastAsia="Noto Sans CJK JP Regular"/>
        </w:rPr>
        <w:t>中如果表不存在，不会自动创建</w:t>
      </w:r>
    </w:p>
    <w:p>
      <w:pPr>
        <w:pStyle w:val="4"/>
        <w:spacing w:before="20"/>
        <w:ind w:left="220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</w:rPr>
        <w:t>思考：数据是覆盖还是追加</w:t>
      </w:r>
    </w:p>
    <w:p>
      <w:pPr>
        <w:spacing w:before="70"/>
        <w:ind w:left="220" w:right="0" w:firstLine="0"/>
        <w:jc w:val="left"/>
        <w:rPr>
          <w:rFonts w:hint="eastAsia" w:ascii="Droid Sans Fallback" w:eastAsia="Droid Sans Fallback"/>
          <w:sz w:val="28"/>
        </w:rPr>
      </w:pPr>
      <w:bookmarkStart w:id="22" w:name="4.3、脚本打包"/>
      <w:bookmarkEnd w:id="22"/>
      <w:r>
        <w:rPr>
          <w:rFonts w:ascii="Arial" w:eastAsia="Arial"/>
          <w:b/>
          <w:sz w:val="28"/>
        </w:rPr>
        <w:t>4.3</w:t>
      </w:r>
      <w:r>
        <w:rPr>
          <w:rFonts w:hint="eastAsia" w:ascii="Droid Sans Fallback" w:eastAsia="Droid Sans Fallback"/>
          <w:sz w:val="28"/>
        </w:rPr>
        <w:t>、脚本打包</w:t>
      </w:r>
    </w:p>
    <w:p>
      <w:pPr>
        <w:pStyle w:val="4"/>
        <w:spacing w:before="65"/>
        <w:ind w:left="220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</w:rPr>
        <w:t xml:space="preserve">使用 </w:t>
      </w:r>
      <w:r>
        <w:t xml:space="preserve">opt </w:t>
      </w:r>
      <w:r>
        <w:rPr>
          <w:rFonts w:hint="eastAsia" w:ascii="Noto Sans CJK JP Regular" w:eastAsia="Noto Sans CJK JP Regular"/>
        </w:rPr>
        <w:t xml:space="preserve">格式的文件打包 </w:t>
      </w:r>
      <w:r>
        <w:t xml:space="preserve">sqoop </w:t>
      </w:r>
      <w:r>
        <w:rPr>
          <w:rFonts w:hint="eastAsia" w:ascii="Noto Sans CJK JP Regular" w:eastAsia="Noto Sans CJK JP Regular"/>
        </w:rPr>
        <w:t>命令，然后执行</w:t>
      </w:r>
    </w:p>
    <w:p>
      <w:pPr>
        <w:pStyle w:val="8"/>
        <w:numPr>
          <w:ilvl w:val="0"/>
          <w:numId w:val="6"/>
        </w:numPr>
        <w:tabs>
          <w:tab w:val="left" w:pos="500"/>
        </w:tabs>
        <w:spacing w:before="20" w:after="0" w:line="240" w:lineRule="auto"/>
        <w:ind w:left="499" w:right="0" w:hanging="279"/>
        <w:jc w:val="left"/>
        <w:rPr>
          <w:sz w:val="21"/>
        </w:rPr>
      </w:pP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page">
                  <wp:posOffset>1073150</wp:posOffset>
                </wp:positionH>
                <wp:positionV relativeFrom="paragraph">
                  <wp:posOffset>313690</wp:posOffset>
                </wp:positionV>
                <wp:extent cx="5415915" cy="302260"/>
                <wp:effectExtent l="0" t="0" r="0" b="0"/>
                <wp:wrapTopAndBottom/>
                <wp:docPr id="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5915" cy="3022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111"/>
                              <w:ind w:left="105"/>
                            </w:pPr>
                            <w:r>
                              <w:t>$ mkdir opt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53" o:spid="_x0000_s1026" o:spt="202" type="#_x0000_t202" style="position:absolute;left:0pt;margin-left:84.5pt;margin-top:24.7pt;height:23.8pt;width:426.45pt;mso-position-horizontal-relative:page;mso-wrap-distance-bottom:0pt;mso-wrap-distance-top:0pt;z-index:1024;mso-width-relative:page;mso-height-relative:page;" fillcolor="#E7E6E6" filled="t" stroked="t" coordsize="21600,21600" o:gfxdata="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ft7VqdYAAAAKAQAADwAAAAAAAAABACAAAAAiAAAAZHJz&#10;L2Rvd25yZXYueG1sUEsBAhQAFAAAAAgAh07iQMWcxUUGAgAADQQAAA4AAAAAAAAAAQAgAAAAJQEA&#10;AGRycy9lMm9Eb2MueG1sUEsFBgAAAAAGAAYAWQEAAJ0FAAAAAA==&#10;">
                <v:fill on="t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111"/>
                        <w:ind w:left="105"/>
                      </w:pPr>
                      <w:r>
                        <w:t>$ mkdir opt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pacing w:val="1"/>
          <w:sz w:val="21"/>
        </w:rPr>
        <w:t>创建一个</w:t>
      </w:r>
      <w:r>
        <w:rPr>
          <w:rFonts w:ascii="Times New Roman" w:eastAsia="Times New Roman"/>
          <w:b/>
          <w:sz w:val="21"/>
        </w:rPr>
        <w:t>.opt</w:t>
      </w:r>
      <w:r>
        <w:rPr>
          <w:rFonts w:ascii="Times New Roman" w:eastAsia="Times New Roman"/>
          <w:b/>
          <w:spacing w:val="-3"/>
          <w:sz w:val="21"/>
        </w:rPr>
        <w:t xml:space="preserve"> </w:t>
      </w:r>
      <w:r>
        <w:rPr>
          <w:sz w:val="21"/>
        </w:rPr>
        <w:t>文件</w:t>
      </w:r>
    </w:p>
    <w:p>
      <w:pPr>
        <w:spacing w:after="0" w:line="240" w:lineRule="auto"/>
        <w:jc w:val="left"/>
        <w:rPr>
          <w:sz w:val="21"/>
        </w:rPr>
        <w:sectPr>
          <w:headerReference r:id="rId6" w:type="default"/>
          <w:pgSz w:w="11910" w:h="16840"/>
          <w:pgMar w:top="1900" w:right="1560" w:bottom="1800" w:left="1580" w:header="923" w:footer="1555" w:gutter="0"/>
        </w:sectPr>
      </w:pPr>
    </w:p>
    <w:p>
      <w:pPr>
        <w:pStyle w:val="4"/>
        <w:rPr>
          <w:rFonts w:ascii="Noto Sans CJK JP Regular"/>
          <w:sz w:val="20"/>
        </w:rPr>
      </w:pPr>
    </w:p>
    <w:p>
      <w:pPr>
        <w:pStyle w:val="4"/>
        <w:spacing w:before="20"/>
        <w:rPr>
          <w:rFonts w:ascii="Noto Sans CJK JP Regular"/>
          <w:sz w:val="23"/>
        </w:rPr>
      </w:pPr>
    </w:p>
    <w:p>
      <w:pPr>
        <w:pStyle w:val="8"/>
        <w:numPr>
          <w:ilvl w:val="0"/>
          <w:numId w:val="6"/>
        </w:numPr>
        <w:tabs>
          <w:tab w:val="left" w:pos="500"/>
        </w:tabs>
        <w:spacing w:before="0" w:after="19" w:line="424" w:lineRule="exact"/>
        <w:ind w:left="499" w:right="0" w:hanging="279"/>
        <w:jc w:val="left"/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page">
                  <wp:posOffset>1073150</wp:posOffset>
                </wp:positionH>
                <wp:positionV relativeFrom="paragraph">
                  <wp:posOffset>-621030</wp:posOffset>
                </wp:positionV>
                <wp:extent cx="5415915" cy="304800"/>
                <wp:effectExtent l="0" t="0" r="0" b="0"/>
                <wp:wrapNone/>
                <wp:docPr id="51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5915" cy="30480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116"/>
                              <w:ind w:left="105"/>
                            </w:pPr>
                            <w:r>
                              <w:t>$ touch opt/job_HDFS2RDBMS.opt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54" o:spid="_x0000_s1026" o:spt="202" type="#_x0000_t202" style="position:absolute;left:0pt;margin-left:84.5pt;margin-top:-48.9pt;height:24pt;width:426.45pt;mso-position-horizontal-relative:page;z-index:3072;mso-width-relative:page;mso-height-relative:page;" fillcolor="#E7E6E6" filled="t" stroked="t" coordsize="21600,21600" o:gfxdata="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vo9of2AAAAAwBAAAPAAAAAAAAAAEAIAAAACIAAABk&#10;cnMvZG93bnJldi54bWxQSwECFAAUAAAACACHTuJA3awTOAYCAAAOBAAADgAAAAAAAAABACAAAAAn&#10;AQAAZHJzL2Uyb0RvYy54bWxQSwUGAAAAAAYABgBZAQAAnwUAAAAA&#10;">
                <v:fill on="t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116"/>
                        <w:ind w:left="105"/>
                      </w:pPr>
                      <w:r>
                        <w:t>$ touch opt/job_HDFS2RDBMS.opt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3"/>
          <w:sz w:val="21"/>
        </w:rPr>
        <w:t xml:space="preserve">编写 </w:t>
      </w:r>
      <w:r>
        <w:rPr>
          <w:rFonts w:ascii="Times New Roman" w:eastAsia="Times New Roman"/>
          <w:b/>
          <w:sz w:val="21"/>
        </w:rPr>
        <w:t>sqoop</w:t>
      </w:r>
      <w:r>
        <w:rPr>
          <w:rFonts w:ascii="Times New Roman" w:eastAsia="Times New Roman"/>
          <w:b/>
          <w:spacing w:val="-2"/>
          <w:sz w:val="21"/>
        </w:rPr>
        <w:t xml:space="preserve"> </w:t>
      </w:r>
      <w:r>
        <w:rPr>
          <w:sz w:val="21"/>
        </w:rPr>
        <w:t>脚本</w:t>
      </w:r>
    </w:p>
    <w:p>
      <w:pPr>
        <w:pStyle w:val="4"/>
        <w:ind w:left="105"/>
        <w:rPr>
          <w:rFonts w:ascii="Noto Sans CJK JP Regular"/>
          <w:sz w:val="20"/>
        </w:rPr>
      </w:pPr>
      <w:r>
        <w:rPr>
          <w:rFonts w:ascii="Noto Sans CJK JP Regular"/>
          <w:sz w:val="20"/>
        </w:rPr>
        <mc:AlternateContent>
          <mc:Choice Requires="wps">
            <w:drawing>
              <wp:inline distT="0" distB="0" distL="114300" distR="114300">
                <wp:extent cx="5415915" cy="5060950"/>
                <wp:effectExtent l="0" t="0" r="0" b="0"/>
                <wp:docPr id="112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5915" cy="50609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111"/>
                              <w:ind w:left="105"/>
                            </w:pPr>
                            <w:r>
                              <w:t>$ vi opt/job_HDFS2RDBMS.opt</w:t>
                            </w:r>
                          </w:p>
                          <w:p>
                            <w:pPr>
                              <w:pStyle w:val="4"/>
                              <w:spacing w:before="16"/>
                              <w:rPr>
                                <w:rFonts w:ascii="Noto Sans CJK JP Regular"/>
                                <w:sz w:val="32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export</w:t>
                            </w:r>
                          </w:p>
                          <w:p>
                            <w:pPr>
                              <w:pStyle w:val="4"/>
                              <w:spacing w:before="17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spacing w:line="463" w:lineRule="auto"/>
                              <w:ind w:left="105" w:right="5347"/>
                            </w:pPr>
                            <w:r>
                              <w:t>--connect jdbc:mysql://linux01:3306/company</w:t>
                            </w:r>
                          </w:p>
                          <w:p>
                            <w:pPr>
                              <w:pStyle w:val="4"/>
                              <w:spacing w:before="4" w:line="463" w:lineRule="auto"/>
                              <w:ind w:left="105" w:right="7459"/>
                            </w:pPr>
                            <w:r>
                              <w:t>--username root</w:t>
                            </w:r>
                          </w:p>
                          <w:p>
                            <w:pPr>
                              <w:pStyle w:val="4"/>
                              <w:spacing w:before="5" w:line="463" w:lineRule="auto"/>
                              <w:ind w:left="105" w:right="7470"/>
                            </w:pPr>
                            <w:r>
                              <w:t>--password 123456</w:t>
                            </w:r>
                          </w:p>
                          <w:p>
                            <w:pPr>
                              <w:pStyle w:val="4"/>
                              <w:spacing w:before="4" w:line="463" w:lineRule="auto"/>
                              <w:ind w:left="105" w:right="7522"/>
                            </w:pPr>
                            <w:r>
                              <w:t>--table staff</w:t>
                            </w:r>
                          </w:p>
                          <w:p>
                            <w:pPr>
                              <w:pStyle w:val="4"/>
                              <w:spacing w:before="4" w:line="463" w:lineRule="auto"/>
                              <w:ind w:left="105" w:right="7109"/>
                            </w:pPr>
                            <w:r>
                              <w:t>--num-mappers 1</w:t>
                            </w:r>
                          </w:p>
                          <w:p>
                            <w:pPr>
                              <w:pStyle w:val="4"/>
                              <w:spacing w:before="4"/>
                              <w:ind w:left="105"/>
                            </w:pPr>
                            <w:r>
                              <w:t>--export-dir</w:t>
                            </w:r>
                          </w:p>
                          <w:p>
                            <w:pPr>
                              <w:pStyle w:val="4"/>
                              <w:spacing w:before="12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/user/hive/warehouse/staff_hive</w:t>
                            </w:r>
                          </w:p>
                          <w:p>
                            <w:pPr>
                              <w:pStyle w:val="4"/>
                              <w:spacing w:before="11" w:line="460" w:lineRule="atLeast"/>
                              <w:ind w:left="105" w:right="5800"/>
                            </w:pPr>
                            <w:r>
                              <w:t>--input-fields-terminated-by "\t"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文本框 55" o:spid="_x0000_s1026" o:spt="202" type="#_x0000_t202" style="height:398.5pt;width:426.45pt;" fillcolor="#E7E6E6" filled="t" stroked="t" coordsize="21600,21600" o:gfxdata="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jnZt3UAAAABQEAAA8AAAAAAAAAAQAgAAAAIgAAAGRycy9k&#10;b3ducmV2LnhtbFBLAQIUABQAAAAIAIdO4kA4cqihBgIAABAEAAAOAAAAAAAAAAEAIAAAACMBAABk&#10;cnMvZTJvRG9jLnhtbFBLBQYAAAAABgAGAFkBAACbBQAAAAA=&#10;">
                <v:fill on="t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111"/>
                        <w:ind w:left="105"/>
                      </w:pPr>
                      <w:r>
                        <w:t>$ vi opt/job_HDFS2RDBMS.opt</w:t>
                      </w:r>
                    </w:p>
                    <w:p>
                      <w:pPr>
                        <w:pStyle w:val="4"/>
                        <w:spacing w:before="16"/>
                        <w:rPr>
                          <w:rFonts w:ascii="Noto Sans CJK JP Regular"/>
                          <w:sz w:val="32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export</w:t>
                      </w:r>
                    </w:p>
                    <w:p>
                      <w:pPr>
                        <w:pStyle w:val="4"/>
                        <w:spacing w:before="17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spacing w:line="463" w:lineRule="auto"/>
                        <w:ind w:left="105" w:right="5347"/>
                      </w:pPr>
                      <w:r>
                        <w:t>--connect jdbc:mysql://linux01:3306/company</w:t>
                      </w:r>
                    </w:p>
                    <w:p>
                      <w:pPr>
                        <w:pStyle w:val="4"/>
                        <w:spacing w:before="4" w:line="463" w:lineRule="auto"/>
                        <w:ind w:left="105" w:right="7459"/>
                      </w:pPr>
                      <w:r>
                        <w:t>--username root</w:t>
                      </w:r>
                    </w:p>
                    <w:p>
                      <w:pPr>
                        <w:pStyle w:val="4"/>
                        <w:spacing w:before="5" w:line="463" w:lineRule="auto"/>
                        <w:ind w:left="105" w:right="7470"/>
                      </w:pPr>
                      <w:r>
                        <w:t>--password 123456</w:t>
                      </w:r>
                    </w:p>
                    <w:p>
                      <w:pPr>
                        <w:pStyle w:val="4"/>
                        <w:spacing w:before="4" w:line="463" w:lineRule="auto"/>
                        <w:ind w:left="105" w:right="7522"/>
                      </w:pPr>
                      <w:r>
                        <w:t>--table staff</w:t>
                      </w:r>
                    </w:p>
                    <w:p>
                      <w:pPr>
                        <w:pStyle w:val="4"/>
                        <w:spacing w:before="4" w:line="463" w:lineRule="auto"/>
                        <w:ind w:left="105" w:right="7109"/>
                      </w:pPr>
                      <w:r>
                        <w:t>--num-mappers 1</w:t>
                      </w:r>
                    </w:p>
                    <w:p>
                      <w:pPr>
                        <w:pStyle w:val="4"/>
                        <w:spacing w:before="4"/>
                        <w:ind w:left="105"/>
                      </w:pPr>
                      <w:r>
                        <w:t>--export-dir</w:t>
                      </w:r>
                    </w:p>
                    <w:p>
                      <w:pPr>
                        <w:pStyle w:val="4"/>
                        <w:spacing w:before="12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/user/hive/warehouse/staff_hive</w:t>
                      </w:r>
                    </w:p>
                    <w:p>
                      <w:pPr>
                        <w:pStyle w:val="4"/>
                        <w:spacing w:before="11" w:line="460" w:lineRule="atLeast"/>
                        <w:ind w:left="105" w:right="5800"/>
                      </w:pPr>
                      <w:r>
                        <w:t>--input-fields-terminated-by "\t"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8"/>
        <w:numPr>
          <w:ilvl w:val="0"/>
          <w:numId w:val="6"/>
        </w:numPr>
        <w:tabs>
          <w:tab w:val="left" w:pos="500"/>
        </w:tabs>
        <w:spacing w:before="0" w:after="19" w:line="421" w:lineRule="exact"/>
        <w:ind w:left="499" w:right="0" w:hanging="279"/>
        <w:jc w:val="left"/>
        <w:rPr>
          <w:sz w:val="21"/>
        </w:rPr>
      </w:pPr>
      <w:r>
        <w:rPr>
          <w:sz w:val="21"/>
        </w:rPr>
        <w:t>执行该脚本</w:t>
      </w:r>
    </w:p>
    <w:p>
      <w:pPr>
        <w:pStyle w:val="4"/>
        <w:ind w:left="105"/>
        <w:rPr>
          <w:rFonts w:ascii="Noto Sans CJK JP Regular"/>
          <w:sz w:val="20"/>
        </w:rPr>
      </w:pPr>
      <w:r>
        <w:rPr>
          <w:rFonts w:ascii="Noto Sans CJK JP Regular"/>
          <w:sz w:val="20"/>
        </w:rPr>
        <mc:AlternateContent>
          <mc:Choice Requires="wps">
            <w:drawing>
              <wp:inline distT="0" distB="0" distL="114300" distR="114300">
                <wp:extent cx="5415915" cy="304800"/>
                <wp:effectExtent l="0" t="0" r="0" b="0"/>
                <wp:docPr id="104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5915" cy="30480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111"/>
                              <w:ind w:left="105"/>
                            </w:pPr>
                            <w:r>
                              <w:t>$ bin/sqoop --options-file opt/job_HDFS2RDBMS.opt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文本框 56" o:spid="_x0000_s1026" o:spt="202" type="#_x0000_t202" style="height:24pt;width:426.45pt;" fillcolor="#E7E6E6" filled="t" stroked="t" coordsize="21600,21600" o:gfxdata="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Z2adfTAAAABAEAAA8AAAAAAAAAAQAgAAAAIgAAAGRycy9k&#10;b3ducmV2LnhtbFBLAQIUABQAAAAIAIdO4kCuNColBwIAAA8EAAAOAAAAAAAAAAEAIAAAACIBAABk&#10;cnMvZTJvRG9jLnhtbFBLBQYAAAAABgAGAFkBAACbBQAAAAA=&#10;">
                <v:fill on="t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111"/>
                        <w:ind w:left="105"/>
                      </w:pPr>
                      <w:r>
                        <w:t>$ bin/sqoop --options-file opt/job_HDFS2RDBMS.opt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spacing w:before="15"/>
        <w:rPr>
          <w:rFonts w:ascii="Noto Sans CJK JP Regular"/>
          <w:sz w:val="25"/>
        </w:rPr>
      </w:pPr>
    </w:p>
    <w:p>
      <w:pPr>
        <w:spacing w:before="0" w:line="562" w:lineRule="exact"/>
        <w:ind w:left="220" w:right="0" w:firstLine="0"/>
        <w:jc w:val="left"/>
        <w:rPr>
          <w:rFonts w:hint="eastAsia" w:ascii="Noto Sans CJK JP Regular" w:eastAsia="Noto Sans CJK JP Regular"/>
          <w:sz w:val="30"/>
        </w:rPr>
      </w:pPr>
      <w:bookmarkStart w:id="23" w:name="五、Sqoop一些常用命令及参数"/>
      <w:bookmarkEnd w:id="23"/>
      <w:r>
        <w:rPr>
          <w:rFonts w:hint="eastAsia" w:ascii="Noto Sans CJK JP Regular" w:eastAsia="Noto Sans CJK JP Regular"/>
          <w:sz w:val="30"/>
        </w:rPr>
        <w:t>五、</w:t>
      </w:r>
      <w:r>
        <w:rPr>
          <w:b/>
          <w:sz w:val="30"/>
        </w:rPr>
        <w:t xml:space="preserve">Sqoop </w:t>
      </w:r>
      <w:r>
        <w:rPr>
          <w:rFonts w:hint="eastAsia" w:ascii="Noto Sans CJK JP Regular" w:eastAsia="Noto Sans CJK JP Regular"/>
          <w:sz w:val="30"/>
        </w:rPr>
        <w:t>一些常用命令及参数</w:t>
      </w:r>
    </w:p>
    <w:p>
      <w:pPr>
        <w:pStyle w:val="2"/>
        <w:numPr>
          <w:ilvl w:val="1"/>
          <w:numId w:val="7"/>
        </w:numPr>
        <w:tabs>
          <w:tab w:val="left" w:pos="608"/>
        </w:tabs>
        <w:spacing w:before="123" w:after="0" w:line="240" w:lineRule="auto"/>
        <w:ind w:left="607" w:right="0" w:hanging="387"/>
        <w:jc w:val="left"/>
        <w:rPr>
          <w:rFonts w:hint="eastAsia" w:ascii="Droid Sans Fallback" w:eastAsia="Droid Sans Fallback"/>
        </w:rPr>
      </w:pPr>
      <w:bookmarkStart w:id="24" w:name="5.1、常用命令列举"/>
      <w:bookmarkEnd w:id="24"/>
      <w:bookmarkStart w:id="25" w:name="5.1、常用命令列举"/>
      <w:bookmarkEnd w:id="25"/>
      <w:r>
        <w:rPr>
          <w:rFonts w:hint="eastAsia" w:ascii="Droid Sans Fallback" w:eastAsia="Droid Sans Fallback"/>
          <w:spacing w:val="3"/>
        </w:rPr>
        <w:t>、常用命令列举</w:t>
      </w:r>
    </w:p>
    <w:p>
      <w:pPr>
        <w:pStyle w:val="4"/>
        <w:spacing w:before="64" w:line="254" w:lineRule="auto"/>
        <w:ind w:right="225" w:firstLine="210" w:firstLineChars="100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</w:rPr>
        <w:t xml:space="preserve">列出一部分 </w:t>
      </w:r>
      <w:r>
        <w:t xml:space="preserve">Sqoop </w:t>
      </w:r>
      <w:r>
        <w:rPr>
          <w:rFonts w:hint="eastAsia" w:ascii="Noto Sans CJK JP Regular" w:eastAsia="Noto Sans CJK JP Regular"/>
        </w:rPr>
        <w:t>操作时的常用参数，以供参考，需要深入学习的可以参看对应类的源代码。</w:t>
      </w:r>
    </w:p>
    <w:p>
      <w:pPr>
        <w:spacing w:after="0" w:line="254" w:lineRule="auto"/>
        <w:rPr>
          <w:rFonts w:hint="eastAsia" w:ascii="Noto Sans CJK JP Regular" w:eastAsia="Noto Sans CJK JP Regular"/>
        </w:rPr>
        <w:sectPr>
          <w:pgSz w:w="11910" w:h="16840"/>
          <w:pgMar w:top="1940" w:right="1560" w:bottom="1800" w:left="1580" w:header="923" w:footer="1555" w:gutter="0"/>
        </w:sectPr>
      </w:pPr>
    </w:p>
    <w:tbl>
      <w:tblPr>
        <w:tblStyle w:val="5"/>
        <w:tblW w:w="8527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2"/>
        <w:gridCol w:w="2132"/>
        <w:gridCol w:w="2131"/>
        <w:gridCol w:w="21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132" w:type="dxa"/>
            <w:shd w:val="clear" w:color="auto" w:fill="D9E1F3"/>
          </w:tcPr>
          <w:p>
            <w:pPr>
              <w:pStyle w:val="9"/>
              <w:spacing w:before="0" w:line="437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序号</w:t>
            </w:r>
          </w:p>
        </w:tc>
        <w:tc>
          <w:tcPr>
            <w:tcW w:w="2132" w:type="dxa"/>
            <w:shd w:val="clear" w:color="auto" w:fill="D9E1F3"/>
          </w:tcPr>
          <w:p>
            <w:pPr>
              <w:pStyle w:val="9"/>
              <w:spacing w:before="0" w:line="437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命令</w:t>
            </w:r>
          </w:p>
        </w:tc>
        <w:tc>
          <w:tcPr>
            <w:tcW w:w="2131" w:type="dxa"/>
            <w:shd w:val="clear" w:color="auto" w:fill="D9E1F3"/>
          </w:tcPr>
          <w:p>
            <w:pPr>
              <w:pStyle w:val="9"/>
              <w:spacing w:before="0" w:line="437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w w:val="100"/>
                <w:sz w:val="21"/>
              </w:rPr>
              <w:t>类</w:t>
            </w:r>
          </w:p>
        </w:tc>
        <w:tc>
          <w:tcPr>
            <w:tcW w:w="2132" w:type="dxa"/>
            <w:shd w:val="clear" w:color="auto" w:fill="D9E1F3"/>
          </w:tcPr>
          <w:p>
            <w:pPr>
              <w:pStyle w:val="9"/>
              <w:spacing w:before="0" w:line="437" w:lineRule="exact"/>
              <w:ind w:left="106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132" w:type="dxa"/>
            <w:shd w:val="clear" w:color="auto" w:fill="E7E6E6"/>
          </w:tcPr>
          <w:p>
            <w:pPr>
              <w:pStyle w:val="9"/>
              <w:spacing w:before="97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2132" w:type="dxa"/>
            <w:shd w:val="clear" w:color="auto" w:fill="E7E6E6"/>
          </w:tcPr>
          <w:p>
            <w:pPr>
              <w:pStyle w:val="9"/>
              <w:spacing w:before="97"/>
              <w:rPr>
                <w:sz w:val="21"/>
              </w:rPr>
            </w:pPr>
            <w:r>
              <w:rPr>
                <w:sz w:val="21"/>
              </w:rPr>
              <w:t>import</w:t>
            </w:r>
          </w:p>
        </w:tc>
        <w:tc>
          <w:tcPr>
            <w:tcW w:w="2131" w:type="dxa"/>
            <w:shd w:val="clear" w:color="auto" w:fill="E7E6E6"/>
          </w:tcPr>
          <w:p>
            <w:pPr>
              <w:pStyle w:val="9"/>
              <w:spacing w:before="97"/>
              <w:rPr>
                <w:sz w:val="21"/>
              </w:rPr>
            </w:pPr>
            <w:r>
              <w:rPr>
                <w:sz w:val="21"/>
              </w:rPr>
              <w:t>ImportTool</w:t>
            </w:r>
          </w:p>
        </w:tc>
        <w:tc>
          <w:tcPr>
            <w:tcW w:w="2132" w:type="dxa"/>
            <w:shd w:val="clear" w:color="auto" w:fill="E7E6E6"/>
          </w:tcPr>
          <w:p>
            <w:pPr>
              <w:pStyle w:val="9"/>
              <w:spacing w:before="0" w:line="432" w:lineRule="exact"/>
              <w:ind w:left="106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将数据导入到集群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132" w:type="dxa"/>
            <w:shd w:val="clear" w:color="auto" w:fill="E7E6E6"/>
          </w:tcPr>
          <w:p>
            <w:pPr>
              <w:pStyle w:val="9"/>
              <w:spacing w:before="96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2132" w:type="dxa"/>
            <w:shd w:val="clear" w:color="auto" w:fill="E7E6E6"/>
          </w:tcPr>
          <w:p>
            <w:pPr>
              <w:pStyle w:val="9"/>
              <w:spacing w:before="96"/>
              <w:rPr>
                <w:sz w:val="21"/>
              </w:rPr>
            </w:pPr>
            <w:r>
              <w:rPr>
                <w:sz w:val="21"/>
              </w:rPr>
              <w:t>export</w:t>
            </w:r>
          </w:p>
        </w:tc>
        <w:tc>
          <w:tcPr>
            <w:tcW w:w="2131" w:type="dxa"/>
            <w:shd w:val="clear" w:color="auto" w:fill="E7E6E6"/>
          </w:tcPr>
          <w:p>
            <w:pPr>
              <w:pStyle w:val="9"/>
              <w:spacing w:before="96"/>
              <w:rPr>
                <w:sz w:val="21"/>
              </w:rPr>
            </w:pPr>
            <w:r>
              <w:rPr>
                <w:sz w:val="21"/>
              </w:rPr>
              <w:t>ExportTool</w:t>
            </w:r>
          </w:p>
        </w:tc>
        <w:tc>
          <w:tcPr>
            <w:tcW w:w="2132" w:type="dxa"/>
            <w:shd w:val="clear" w:color="auto" w:fill="E7E6E6"/>
          </w:tcPr>
          <w:p>
            <w:pPr>
              <w:pStyle w:val="9"/>
              <w:spacing w:before="0" w:line="432" w:lineRule="exact"/>
              <w:ind w:left="106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将集群数据导出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6" w:hRule="atLeast"/>
        </w:trPr>
        <w:tc>
          <w:tcPr>
            <w:tcW w:w="2132" w:type="dxa"/>
            <w:shd w:val="clear" w:color="auto" w:fill="E7E6E6"/>
          </w:tcPr>
          <w:p>
            <w:pPr>
              <w:pStyle w:val="9"/>
              <w:spacing w:before="96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2132" w:type="dxa"/>
            <w:shd w:val="clear" w:color="auto" w:fill="E7E6E6"/>
          </w:tcPr>
          <w:p>
            <w:pPr>
              <w:pStyle w:val="9"/>
              <w:spacing w:before="96"/>
              <w:rPr>
                <w:sz w:val="21"/>
              </w:rPr>
            </w:pPr>
            <w:r>
              <w:rPr>
                <w:sz w:val="21"/>
              </w:rPr>
              <w:t>codegen</w:t>
            </w:r>
          </w:p>
        </w:tc>
        <w:tc>
          <w:tcPr>
            <w:tcW w:w="2131" w:type="dxa"/>
            <w:shd w:val="clear" w:color="auto" w:fill="E7E6E6"/>
          </w:tcPr>
          <w:p>
            <w:pPr>
              <w:pStyle w:val="9"/>
              <w:spacing w:before="96"/>
              <w:rPr>
                <w:sz w:val="21"/>
              </w:rPr>
            </w:pPr>
            <w:r>
              <w:rPr>
                <w:sz w:val="21"/>
              </w:rPr>
              <w:t>CodeGenTool</w:t>
            </w:r>
          </w:p>
        </w:tc>
        <w:tc>
          <w:tcPr>
            <w:tcW w:w="2132" w:type="dxa"/>
            <w:shd w:val="clear" w:color="auto" w:fill="E7E6E6"/>
          </w:tcPr>
          <w:p>
            <w:pPr>
              <w:pStyle w:val="9"/>
              <w:spacing w:before="0" w:line="432" w:lineRule="exact"/>
              <w:ind w:left="106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获取数据库中某张表</w:t>
            </w:r>
          </w:p>
          <w:p>
            <w:pPr>
              <w:pStyle w:val="9"/>
              <w:spacing w:before="25"/>
              <w:ind w:left="106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pacing w:val="7"/>
                <w:sz w:val="21"/>
              </w:rPr>
              <w:t>数据生成</w:t>
            </w:r>
            <w:r>
              <w:rPr>
                <w:sz w:val="21"/>
              </w:rPr>
              <w:t>Java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rFonts w:hint="eastAsia" w:ascii="Noto Sans CJK JP Regular" w:eastAsia="Noto Sans CJK JP Regular"/>
                <w:sz w:val="21"/>
              </w:rPr>
              <w:t>并打包</w:t>
            </w:r>
          </w:p>
          <w:p>
            <w:pPr>
              <w:pStyle w:val="9"/>
              <w:spacing w:before="131"/>
              <w:ind w:left="106"/>
              <w:rPr>
                <w:sz w:val="21"/>
              </w:rPr>
            </w:pPr>
            <w:r>
              <w:rPr>
                <w:sz w:val="21"/>
              </w:rPr>
              <w:t>Jar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132" w:type="dxa"/>
            <w:shd w:val="clear" w:color="auto" w:fill="E7E6E6"/>
          </w:tcPr>
          <w:p>
            <w:pPr>
              <w:pStyle w:val="9"/>
              <w:spacing w:before="96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2132" w:type="dxa"/>
            <w:shd w:val="clear" w:color="auto" w:fill="E7E6E6"/>
          </w:tcPr>
          <w:p>
            <w:pPr>
              <w:pStyle w:val="9"/>
              <w:spacing w:before="96"/>
              <w:rPr>
                <w:sz w:val="21"/>
              </w:rPr>
            </w:pPr>
            <w:r>
              <w:rPr>
                <w:sz w:val="21"/>
              </w:rPr>
              <w:t>create-hive-table</w:t>
            </w:r>
          </w:p>
        </w:tc>
        <w:tc>
          <w:tcPr>
            <w:tcW w:w="2131" w:type="dxa"/>
            <w:shd w:val="clear" w:color="auto" w:fill="E7E6E6"/>
          </w:tcPr>
          <w:p>
            <w:pPr>
              <w:pStyle w:val="9"/>
              <w:spacing w:before="96"/>
              <w:rPr>
                <w:sz w:val="21"/>
              </w:rPr>
            </w:pPr>
            <w:r>
              <w:rPr>
                <w:sz w:val="21"/>
              </w:rPr>
              <w:t>CreateHiveTableTool</w:t>
            </w:r>
          </w:p>
        </w:tc>
        <w:tc>
          <w:tcPr>
            <w:tcW w:w="2132" w:type="dxa"/>
            <w:shd w:val="clear" w:color="auto" w:fill="E7E6E6"/>
          </w:tcPr>
          <w:p>
            <w:pPr>
              <w:pStyle w:val="9"/>
              <w:spacing w:before="0" w:line="432" w:lineRule="exact"/>
              <w:ind w:left="106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创建 </w:t>
            </w:r>
            <w:r>
              <w:rPr>
                <w:sz w:val="21"/>
              </w:rPr>
              <w:t xml:space="preserve">Hive </w:t>
            </w:r>
            <w:r>
              <w:rPr>
                <w:rFonts w:hint="eastAsia" w:ascii="Noto Sans CJK JP Regular" w:eastAsia="Noto Sans CJK JP Regular"/>
                <w:sz w:val="21"/>
              </w:rPr>
              <w:t>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132" w:type="dxa"/>
            <w:shd w:val="clear" w:color="auto" w:fill="E7E6E6"/>
          </w:tcPr>
          <w:p>
            <w:pPr>
              <w:pStyle w:val="9"/>
              <w:spacing w:before="96"/>
              <w:rPr>
                <w:sz w:val="21"/>
              </w:rPr>
            </w:pPr>
            <w:r>
              <w:rPr>
                <w:w w:val="100"/>
                <w:sz w:val="21"/>
              </w:rPr>
              <w:t>5</w:t>
            </w:r>
          </w:p>
        </w:tc>
        <w:tc>
          <w:tcPr>
            <w:tcW w:w="2132" w:type="dxa"/>
            <w:shd w:val="clear" w:color="auto" w:fill="E7E6E6"/>
          </w:tcPr>
          <w:p>
            <w:pPr>
              <w:pStyle w:val="9"/>
              <w:spacing w:before="96"/>
              <w:rPr>
                <w:sz w:val="21"/>
              </w:rPr>
            </w:pPr>
            <w:r>
              <w:rPr>
                <w:sz w:val="21"/>
              </w:rPr>
              <w:t>eval</w:t>
            </w:r>
          </w:p>
        </w:tc>
        <w:tc>
          <w:tcPr>
            <w:tcW w:w="2131" w:type="dxa"/>
            <w:shd w:val="clear" w:color="auto" w:fill="E7E6E6"/>
          </w:tcPr>
          <w:p>
            <w:pPr>
              <w:pStyle w:val="9"/>
              <w:spacing w:before="96"/>
              <w:rPr>
                <w:sz w:val="21"/>
              </w:rPr>
            </w:pPr>
            <w:r>
              <w:rPr>
                <w:sz w:val="21"/>
              </w:rPr>
              <w:t>EvalSqlTool</w:t>
            </w:r>
          </w:p>
        </w:tc>
        <w:tc>
          <w:tcPr>
            <w:tcW w:w="2132" w:type="dxa"/>
            <w:shd w:val="clear" w:color="auto" w:fill="E7E6E6"/>
          </w:tcPr>
          <w:p>
            <w:pPr>
              <w:pStyle w:val="9"/>
              <w:spacing w:before="0" w:line="432" w:lineRule="exact"/>
              <w:ind w:left="106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查看 </w:t>
            </w:r>
            <w:r>
              <w:rPr>
                <w:sz w:val="21"/>
              </w:rPr>
              <w:t xml:space="preserve">SQL </w:t>
            </w:r>
            <w:r>
              <w:rPr>
                <w:rFonts w:hint="eastAsia" w:ascii="Noto Sans CJK JP Regular" w:eastAsia="Noto Sans CJK JP Regular"/>
                <w:sz w:val="21"/>
              </w:rPr>
              <w:t>执行结果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2132" w:type="dxa"/>
            <w:shd w:val="clear" w:color="auto" w:fill="E7E6E6"/>
          </w:tcPr>
          <w:p>
            <w:pPr>
              <w:pStyle w:val="9"/>
              <w:spacing w:before="96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2132" w:type="dxa"/>
            <w:shd w:val="clear" w:color="auto" w:fill="E7E6E6"/>
          </w:tcPr>
          <w:p>
            <w:pPr>
              <w:pStyle w:val="9"/>
              <w:spacing w:before="96"/>
              <w:rPr>
                <w:sz w:val="21"/>
              </w:rPr>
            </w:pPr>
            <w:r>
              <w:rPr>
                <w:sz w:val="21"/>
              </w:rPr>
              <w:t>import-all-tables</w:t>
            </w:r>
          </w:p>
        </w:tc>
        <w:tc>
          <w:tcPr>
            <w:tcW w:w="2131" w:type="dxa"/>
            <w:shd w:val="clear" w:color="auto" w:fill="E7E6E6"/>
          </w:tcPr>
          <w:p>
            <w:pPr>
              <w:pStyle w:val="9"/>
              <w:spacing w:before="96"/>
              <w:rPr>
                <w:sz w:val="21"/>
              </w:rPr>
            </w:pPr>
            <w:r>
              <w:rPr>
                <w:sz w:val="21"/>
              </w:rPr>
              <w:t>ImportAllTablesTool</w:t>
            </w:r>
          </w:p>
        </w:tc>
        <w:tc>
          <w:tcPr>
            <w:tcW w:w="2132" w:type="dxa"/>
            <w:shd w:val="clear" w:color="auto" w:fill="E7E6E6"/>
          </w:tcPr>
          <w:p>
            <w:pPr>
              <w:pStyle w:val="9"/>
              <w:spacing w:before="0" w:line="432" w:lineRule="exact"/>
              <w:ind w:left="106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导入某个数据库下所</w:t>
            </w:r>
          </w:p>
          <w:p>
            <w:pPr>
              <w:pStyle w:val="9"/>
              <w:spacing w:before="26"/>
              <w:ind w:left="106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有表到 </w:t>
            </w:r>
            <w:r>
              <w:rPr>
                <w:sz w:val="21"/>
              </w:rPr>
              <w:t xml:space="preserve">HDFS </w:t>
            </w:r>
            <w:r>
              <w:rPr>
                <w:rFonts w:hint="eastAsia" w:ascii="Noto Sans CJK JP Regular" w:eastAsia="Noto Sans CJK JP Regular"/>
                <w:sz w:val="21"/>
              </w:rPr>
              <w:t>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2" w:hRule="atLeast"/>
        </w:trPr>
        <w:tc>
          <w:tcPr>
            <w:tcW w:w="2132" w:type="dxa"/>
            <w:shd w:val="clear" w:color="auto" w:fill="E7E6E6"/>
          </w:tcPr>
          <w:p>
            <w:pPr>
              <w:pStyle w:val="9"/>
              <w:spacing w:before="96"/>
              <w:rPr>
                <w:sz w:val="21"/>
              </w:rPr>
            </w:pPr>
            <w:r>
              <w:rPr>
                <w:w w:val="100"/>
                <w:sz w:val="21"/>
              </w:rPr>
              <w:t>7</w:t>
            </w:r>
          </w:p>
        </w:tc>
        <w:tc>
          <w:tcPr>
            <w:tcW w:w="2132" w:type="dxa"/>
            <w:shd w:val="clear" w:color="auto" w:fill="E7E6E6"/>
          </w:tcPr>
          <w:p>
            <w:pPr>
              <w:pStyle w:val="9"/>
              <w:spacing w:before="96"/>
              <w:rPr>
                <w:sz w:val="21"/>
              </w:rPr>
            </w:pPr>
            <w:r>
              <w:rPr>
                <w:sz w:val="21"/>
              </w:rPr>
              <w:t>job</w:t>
            </w:r>
          </w:p>
        </w:tc>
        <w:tc>
          <w:tcPr>
            <w:tcW w:w="2131" w:type="dxa"/>
            <w:shd w:val="clear" w:color="auto" w:fill="E7E6E6"/>
          </w:tcPr>
          <w:p>
            <w:pPr>
              <w:pStyle w:val="9"/>
              <w:spacing w:before="96"/>
              <w:rPr>
                <w:sz w:val="21"/>
              </w:rPr>
            </w:pPr>
            <w:r>
              <w:rPr>
                <w:sz w:val="21"/>
              </w:rPr>
              <w:t>JobTool</w:t>
            </w:r>
          </w:p>
        </w:tc>
        <w:tc>
          <w:tcPr>
            <w:tcW w:w="2132" w:type="dxa"/>
            <w:shd w:val="clear" w:color="auto" w:fill="E7E6E6"/>
          </w:tcPr>
          <w:p>
            <w:pPr>
              <w:pStyle w:val="9"/>
              <w:spacing w:before="0" w:line="432" w:lineRule="exact"/>
              <w:ind w:left="106"/>
              <w:rPr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用来生成一个 </w:t>
            </w:r>
            <w:r>
              <w:rPr>
                <w:sz w:val="21"/>
              </w:rPr>
              <w:t>sqoop</w:t>
            </w:r>
          </w:p>
          <w:p>
            <w:pPr>
              <w:pStyle w:val="9"/>
              <w:spacing w:before="25" w:line="252" w:lineRule="auto"/>
              <w:ind w:left="106" w:right="93"/>
              <w:jc w:val="both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的任务，生成后，该任务并不执行，除非使用命令执行该任务。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132" w:type="dxa"/>
            <w:shd w:val="clear" w:color="auto" w:fill="E7E6E6"/>
          </w:tcPr>
          <w:p>
            <w:pPr>
              <w:pStyle w:val="9"/>
              <w:spacing w:before="96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2132" w:type="dxa"/>
            <w:shd w:val="clear" w:color="auto" w:fill="E7E6E6"/>
          </w:tcPr>
          <w:p>
            <w:pPr>
              <w:pStyle w:val="9"/>
              <w:spacing w:before="96"/>
              <w:rPr>
                <w:sz w:val="21"/>
              </w:rPr>
            </w:pPr>
            <w:r>
              <w:rPr>
                <w:sz w:val="21"/>
              </w:rPr>
              <w:t>list-databases</w:t>
            </w:r>
          </w:p>
        </w:tc>
        <w:tc>
          <w:tcPr>
            <w:tcW w:w="2131" w:type="dxa"/>
            <w:shd w:val="clear" w:color="auto" w:fill="E7E6E6"/>
          </w:tcPr>
          <w:p>
            <w:pPr>
              <w:pStyle w:val="9"/>
              <w:spacing w:before="96"/>
              <w:rPr>
                <w:sz w:val="21"/>
              </w:rPr>
            </w:pPr>
            <w:r>
              <w:rPr>
                <w:sz w:val="21"/>
              </w:rPr>
              <w:t>ListDatabasesTool</w:t>
            </w:r>
          </w:p>
        </w:tc>
        <w:tc>
          <w:tcPr>
            <w:tcW w:w="2132" w:type="dxa"/>
            <w:shd w:val="clear" w:color="auto" w:fill="E7E6E6"/>
          </w:tcPr>
          <w:p>
            <w:pPr>
              <w:pStyle w:val="9"/>
              <w:spacing w:before="0" w:line="432" w:lineRule="exact"/>
              <w:ind w:left="106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列出所有数据库名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6" w:hRule="atLeast"/>
        </w:trPr>
        <w:tc>
          <w:tcPr>
            <w:tcW w:w="2132" w:type="dxa"/>
            <w:shd w:val="clear" w:color="auto" w:fill="E7E6E6"/>
          </w:tcPr>
          <w:p>
            <w:pPr>
              <w:pStyle w:val="9"/>
              <w:spacing w:before="97"/>
              <w:rPr>
                <w:sz w:val="21"/>
              </w:rPr>
            </w:pPr>
            <w:r>
              <w:rPr>
                <w:w w:val="100"/>
                <w:sz w:val="21"/>
              </w:rPr>
              <w:t>9</w:t>
            </w:r>
          </w:p>
        </w:tc>
        <w:tc>
          <w:tcPr>
            <w:tcW w:w="2132" w:type="dxa"/>
            <w:shd w:val="clear" w:color="auto" w:fill="E7E6E6"/>
          </w:tcPr>
          <w:p>
            <w:pPr>
              <w:pStyle w:val="9"/>
              <w:spacing w:before="97"/>
              <w:rPr>
                <w:sz w:val="21"/>
              </w:rPr>
            </w:pPr>
            <w:r>
              <w:rPr>
                <w:sz w:val="21"/>
              </w:rPr>
              <w:t>list-tables</w:t>
            </w:r>
          </w:p>
        </w:tc>
        <w:tc>
          <w:tcPr>
            <w:tcW w:w="2131" w:type="dxa"/>
            <w:shd w:val="clear" w:color="auto" w:fill="E7E6E6"/>
          </w:tcPr>
          <w:p>
            <w:pPr>
              <w:pStyle w:val="9"/>
              <w:spacing w:before="97"/>
              <w:rPr>
                <w:sz w:val="21"/>
              </w:rPr>
            </w:pPr>
            <w:r>
              <w:rPr>
                <w:sz w:val="21"/>
              </w:rPr>
              <w:t>ListTablesTool</w:t>
            </w:r>
          </w:p>
        </w:tc>
        <w:tc>
          <w:tcPr>
            <w:tcW w:w="2132" w:type="dxa"/>
            <w:shd w:val="clear" w:color="auto" w:fill="E7E6E6"/>
          </w:tcPr>
          <w:p>
            <w:pPr>
              <w:pStyle w:val="9"/>
              <w:spacing w:before="0" w:line="432" w:lineRule="exact"/>
              <w:ind w:left="106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列出某个数据库下所</w:t>
            </w:r>
          </w:p>
          <w:p>
            <w:pPr>
              <w:pStyle w:val="9"/>
              <w:spacing w:before="25"/>
              <w:ind w:left="106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132" w:type="dxa"/>
            <w:shd w:val="clear" w:color="auto" w:fill="E7E6E6"/>
          </w:tcPr>
          <w:p>
            <w:pPr>
              <w:pStyle w:val="9"/>
              <w:spacing w:before="96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2132" w:type="dxa"/>
            <w:shd w:val="clear" w:color="auto" w:fill="E7E6E6"/>
          </w:tcPr>
          <w:p>
            <w:pPr>
              <w:pStyle w:val="9"/>
              <w:spacing w:before="96"/>
              <w:rPr>
                <w:sz w:val="21"/>
              </w:rPr>
            </w:pPr>
            <w:r>
              <w:rPr>
                <w:sz w:val="21"/>
              </w:rPr>
              <w:t>merge</w:t>
            </w:r>
          </w:p>
        </w:tc>
        <w:tc>
          <w:tcPr>
            <w:tcW w:w="2131" w:type="dxa"/>
            <w:shd w:val="clear" w:color="auto" w:fill="E7E6E6"/>
          </w:tcPr>
          <w:p>
            <w:pPr>
              <w:pStyle w:val="9"/>
              <w:spacing w:before="96"/>
              <w:rPr>
                <w:sz w:val="21"/>
              </w:rPr>
            </w:pPr>
            <w:r>
              <w:rPr>
                <w:sz w:val="21"/>
              </w:rPr>
              <w:t>MergeTool</w:t>
            </w:r>
          </w:p>
        </w:tc>
        <w:tc>
          <w:tcPr>
            <w:tcW w:w="2132" w:type="dxa"/>
            <w:shd w:val="clear" w:color="auto" w:fill="E7E6E6"/>
          </w:tcPr>
          <w:p>
            <w:pPr>
              <w:pStyle w:val="9"/>
              <w:spacing w:before="0" w:line="432" w:lineRule="exact"/>
              <w:ind w:left="106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将 </w:t>
            </w:r>
            <w:r>
              <w:rPr>
                <w:sz w:val="21"/>
              </w:rPr>
              <w:t xml:space="preserve">HDFS </w:t>
            </w:r>
            <w:r>
              <w:rPr>
                <w:rFonts w:hint="eastAsia" w:ascii="Noto Sans CJK JP Regular" w:eastAsia="Noto Sans CJK JP Regular"/>
                <w:sz w:val="21"/>
              </w:rPr>
              <w:t>中不同目录</w:t>
            </w:r>
          </w:p>
          <w:p>
            <w:pPr>
              <w:pStyle w:val="9"/>
              <w:spacing w:before="25" w:line="252" w:lineRule="auto"/>
              <w:ind w:left="106" w:right="93"/>
              <w:jc w:val="both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下面的数据合在一起，并存放在指定的目录中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2" w:hRule="atLeast"/>
        </w:trPr>
        <w:tc>
          <w:tcPr>
            <w:tcW w:w="2132" w:type="dxa"/>
            <w:shd w:val="clear" w:color="auto" w:fill="E7E6E6"/>
          </w:tcPr>
          <w:p>
            <w:pPr>
              <w:pStyle w:val="9"/>
              <w:spacing w:before="96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2132" w:type="dxa"/>
            <w:shd w:val="clear" w:color="auto" w:fill="E7E6E6"/>
          </w:tcPr>
          <w:p>
            <w:pPr>
              <w:pStyle w:val="9"/>
              <w:spacing w:before="96"/>
              <w:rPr>
                <w:sz w:val="21"/>
              </w:rPr>
            </w:pPr>
            <w:r>
              <w:rPr>
                <w:sz w:val="21"/>
              </w:rPr>
              <w:t>metastore</w:t>
            </w:r>
          </w:p>
        </w:tc>
        <w:tc>
          <w:tcPr>
            <w:tcW w:w="2131" w:type="dxa"/>
            <w:shd w:val="clear" w:color="auto" w:fill="E7E6E6"/>
          </w:tcPr>
          <w:p>
            <w:pPr>
              <w:pStyle w:val="9"/>
              <w:spacing w:before="96"/>
              <w:rPr>
                <w:sz w:val="21"/>
              </w:rPr>
            </w:pPr>
            <w:r>
              <w:rPr>
                <w:sz w:val="21"/>
              </w:rPr>
              <w:t>MetastoreTool</w:t>
            </w:r>
          </w:p>
        </w:tc>
        <w:tc>
          <w:tcPr>
            <w:tcW w:w="2132" w:type="dxa"/>
            <w:shd w:val="clear" w:color="auto" w:fill="E7E6E6"/>
          </w:tcPr>
          <w:p>
            <w:pPr>
              <w:pStyle w:val="9"/>
              <w:spacing w:before="0" w:line="432" w:lineRule="exact"/>
              <w:ind w:left="106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记 录  </w:t>
            </w:r>
            <w:r>
              <w:rPr>
                <w:sz w:val="21"/>
              </w:rPr>
              <w:t>sqoop job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rFonts w:hint="eastAsia" w:ascii="Noto Sans CJK JP Regular" w:eastAsia="Noto Sans CJK JP Regular"/>
                <w:sz w:val="21"/>
              </w:rPr>
              <w:t>的 元数据信息，如果不启</w:t>
            </w:r>
            <w:r>
              <w:rPr>
                <w:rFonts w:hint="eastAsia" w:ascii="Noto Sans CJK JP Regular" w:eastAsia="Noto Sans CJK JP Regular"/>
                <w:spacing w:val="3"/>
                <w:sz w:val="21"/>
              </w:rPr>
              <w:t xml:space="preserve">动 </w:t>
            </w:r>
            <w:r>
              <w:rPr>
                <w:sz w:val="21"/>
              </w:rPr>
              <w:t>metastore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rFonts w:hint="eastAsia" w:ascii="Noto Sans CJK JP Regular" w:eastAsia="Noto Sans CJK JP Regular"/>
                <w:spacing w:val="-15"/>
                <w:sz w:val="21"/>
              </w:rPr>
              <w:t>实例，则</w:t>
            </w:r>
            <w:r>
              <w:rPr>
                <w:rFonts w:hint="eastAsia" w:ascii="Noto Sans CJK JP Regular" w:eastAsia="Noto Sans CJK JP Regular"/>
                <w:sz w:val="21"/>
              </w:rPr>
              <w:t>默认的元数据存储目</w:t>
            </w:r>
            <w:r>
              <w:rPr>
                <w:rFonts w:hint="eastAsia" w:ascii="Noto Sans CJK JP Regular" w:eastAsia="Noto Sans CJK JP Regular"/>
                <w:spacing w:val="-4"/>
                <w:sz w:val="21"/>
              </w:rPr>
              <w:t>录为：</w:t>
            </w:r>
            <w:r>
              <w:rPr>
                <w:spacing w:val="-9"/>
                <w:sz w:val="21"/>
              </w:rPr>
              <w:t>~/.sqoop</w:t>
            </w:r>
            <w:r>
              <w:rPr>
                <w:rFonts w:hint="eastAsia" w:ascii="Noto Sans CJK JP Regular" w:eastAsia="Noto Sans CJK JP Regular"/>
                <w:spacing w:val="-4"/>
                <w:sz w:val="21"/>
              </w:rPr>
              <w:t>，如果</w:t>
            </w:r>
          </w:p>
        </w:tc>
      </w:tr>
    </w:tbl>
    <w:p>
      <w:pPr>
        <w:spacing w:after="0" w:line="252" w:lineRule="auto"/>
        <w:jc w:val="both"/>
        <w:rPr>
          <w:rFonts w:hint="eastAsia" w:ascii="Noto Sans CJK JP Regular" w:eastAsia="Noto Sans CJK JP Regular"/>
          <w:sz w:val="21"/>
        </w:rPr>
        <w:sectPr>
          <w:pgSz w:w="11910" w:h="16840"/>
          <w:pgMar w:top="1900" w:right="1560" w:bottom="1800" w:left="1580" w:header="923" w:footer="1555" w:gutter="0"/>
        </w:sectPr>
      </w:pPr>
    </w:p>
    <w:tbl>
      <w:tblPr>
        <w:tblStyle w:val="5"/>
        <w:tblW w:w="8527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2"/>
        <w:gridCol w:w="2132"/>
        <w:gridCol w:w="2131"/>
        <w:gridCol w:w="21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132" w:type="dxa"/>
            <w:shd w:val="clear" w:color="auto" w:fill="E7E6E6"/>
          </w:tcPr>
          <w:p>
            <w:pPr>
              <w:pStyle w:val="9"/>
              <w:spacing w:before="0"/>
              <w:ind w:left="0"/>
              <w:rPr>
                <w:sz w:val="22"/>
              </w:rPr>
            </w:pPr>
          </w:p>
        </w:tc>
        <w:tc>
          <w:tcPr>
            <w:tcW w:w="2132" w:type="dxa"/>
            <w:shd w:val="clear" w:color="auto" w:fill="E7E6E6"/>
          </w:tcPr>
          <w:p>
            <w:pPr>
              <w:pStyle w:val="9"/>
              <w:spacing w:before="0"/>
              <w:ind w:left="0"/>
              <w:rPr>
                <w:sz w:val="22"/>
              </w:rPr>
            </w:pPr>
          </w:p>
        </w:tc>
        <w:tc>
          <w:tcPr>
            <w:tcW w:w="2131" w:type="dxa"/>
            <w:shd w:val="clear" w:color="auto" w:fill="E7E6E6"/>
          </w:tcPr>
          <w:p>
            <w:pPr>
              <w:pStyle w:val="9"/>
              <w:spacing w:before="0"/>
              <w:ind w:left="0"/>
              <w:rPr>
                <w:sz w:val="22"/>
              </w:rPr>
            </w:pPr>
          </w:p>
        </w:tc>
        <w:tc>
          <w:tcPr>
            <w:tcW w:w="2132" w:type="dxa"/>
            <w:shd w:val="clear" w:color="auto" w:fill="E7E6E6"/>
          </w:tcPr>
          <w:p>
            <w:pPr>
              <w:pStyle w:val="9"/>
              <w:spacing w:before="1" w:line="252" w:lineRule="auto"/>
              <w:ind w:left="106" w:right="93"/>
              <w:jc w:val="both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要更改存储目录，可以 在 配 置 文 件</w:t>
            </w:r>
            <w:r>
              <w:rPr>
                <w:sz w:val="21"/>
              </w:rPr>
              <w:t xml:space="preserve">sqoop-site.xml </w:t>
            </w:r>
            <w:r>
              <w:rPr>
                <w:rFonts w:hint="eastAsia" w:ascii="Noto Sans CJK JP Regular" w:eastAsia="Noto Sans CJK JP Regular"/>
                <w:sz w:val="21"/>
              </w:rPr>
              <w:t>中进行更改。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132" w:type="dxa"/>
            <w:shd w:val="clear" w:color="auto" w:fill="E7E6E6"/>
          </w:tcPr>
          <w:p>
            <w:pPr>
              <w:pStyle w:val="9"/>
              <w:spacing w:before="106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2132" w:type="dxa"/>
            <w:shd w:val="clear" w:color="auto" w:fill="E7E6E6"/>
          </w:tcPr>
          <w:p>
            <w:pPr>
              <w:pStyle w:val="9"/>
              <w:spacing w:before="106"/>
              <w:rPr>
                <w:sz w:val="21"/>
              </w:rPr>
            </w:pPr>
            <w:r>
              <w:rPr>
                <w:sz w:val="21"/>
              </w:rPr>
              <w:t>help</w:t>
            </w:r>
          </w:p>
        </w:tc>
        <w:tc>
          <w:tcPr>
            <w:tcW w:w="2131" w:type="dxa"/>
            <w:shd w:val="clear" w:color="auto" w:fill="E7E6E6"/>
          </w:tcPr>
          <w:p>
            <w:pPr>
              <w:pStyle w:val="9"/>
              <w:spacing w:before="106"/>
              <w:rPr>
                <w:sz w:val="21"/>
              </w:rPr>
            </w:pPr>
            <w:r>
              <w:rPr>
                <w:sz w:val="21"/>
              </w:rPr>
              <w:t>HelpTool</w:t>
            </w:r>
          </w:p>
        </w:tc>
        <w:tc>
          <w:tcPr>
            <w:tcW w:w="2132" w:type="dxa"/>
            <w:shd w:val="clear" w:color="auto" w:fill="E7E6E6"/>
          </w:tcPr>
          <w:p>
            <w:pPr>
              <w:pStyle w:val="9"/>
              <w:spacing w:before="0" w:line="441" w:lineRule="exact"/>
              <w:ind w:left="106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打印 </w:t>
            </w:r>
            <w:r>
              <w:rPr>
                <w:sz w:val="21"/>
              </w:rPr>
              <w:t xml:space="preserve">sqoop </w:t>
            </w:r>
            <w:r>
              <w:rPr>
                <w:rFonts w:hint="eastAsia" w:ascii="Noto Sans CJK JP Regular" w:eastAsia="Noto Sans CJK JP Regular"/>
                <w:sz w:val="21"/>
              </w:rPr>
              <w:t>帮助信息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132" w:type="dxa"/>
            <w:shd w:val="clear" w:color="auto" w:fill="E7E6E6"/>
          </w:tcPr>
          <w:p>
            <w:pPr>
              <w:pStyle w:val="9"/>
              <w:spacing w:before="106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2132" w:type="dxa"/>
            <w:shd w:val="clear" w:color="auto" w:fill="E7E6E6"/>
          </w:tcPr>
          <w:p>
            <w:pPr>
              <w:pStyle w:val="9"/>
              <w:spacing w:before="106"/>
              <w:rPr>
                <w:sz w:val="21"/>
              </w:rPr>
            </w:pPr>
            <w:r>
              <w:rPr>
                <w:sz w:val="21"/>
              </w:rPr>
              <w:t>version</w:t>
            </w:r>
          </w:p>
        </w:tc>
        <w:tc>
          <w:tcPr>
            <w:tcW w:w="2131" w:type="dxa"/>
            <w:shd w:val="clear" w:color="auto" w:fill="E7E6E6"/>
          </w:tcPr>
          <w:p>
            <w:pPr>
              <w:pStyle w:val="9"/>
              <w:spacing w:before="106"/>
              <w:rPr>
                <w:sz w:val="21"/>
              </w:rPr>
            </w:pPr>
            <w:r>
              <w:rPr>
                <w:sz w:val="21"/>
              </w:rPr>
              <w:t>VersionTool</w:t>
            </w:r>
          </w:p>
        </w:tc>
        <w:tc>
          <w:tcPr>
            <w:tcW w:w="2132" w:type="dxa"/>
            <w:shd w:val="clear" w:color="auto" w:fill="E7E6E6"/>
          </w:tcPr>
          <w:p>
            <w:pPr>
              <w:pStyle w:val="9"/>
              <w:spacing w:before="0" w:line="442" w:lineRule="exact"/>
              <w:ind w:left="106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打印 </w:t>
            </w:r>
            <w:r>
              <w:rPr>
                <w:sz w:val="21"/>
              </w:rPr>
              <w:t xml:space="preserve">sqoop </w:t>
            </w:r>
            <w:r>
              <w:rPr>
                <w:rFonts w:hint="eastAsia" w:ascii="Noto Sans CJK JP Regular" w:eastAsia="Noto Sans CJK JP Regular"/>
                <w:sz w:val="21"/>
              </w:rPr>
              <w:t>版本信息</w:t>
            </w:r>
          </w:p>
        </w:tc>
      </w:tr>
    </w:tbl>
    <w:p>
      <w:pPr>
        <w:pStyle w:val="2"/>
        <w:numPr>
          <w:ilvl w:val="1"/>
          <w:numId w:val="7"/>
        </w:numPr>
        <w:tabs>
          <w:tab w:val="left" w:pos="608"/>
        </w:tabs>
        <w:spacing w:before="41" w:after="0" w:line="240" w:lineRule="auto"/>
        <w:ind w:left="607" w:right="0" w:hanging="387"/>
        <w:jc w:val="left"/>
        <w:rPr>
          <w:rFonts w:hint="eastAsia" w:ascii="Droid Sans Fallback" w:eastAsia="Droid Sans Fallback"/>
        </w:rPr>
      </w:pPr>
      <w:bookmarkStart w:id="26" w:name="5.2、命令&amp;参数详解"/>
      <w:bookmarkEnd w:id="26"/>
      <w:bookmarkStart w:id="27" w:name="5.2、命令&amp;参数详解"/>
      <w:bookmarkEnd w:id="27"/>
      <w:r>
        <w:rPr>
          <w:rFonts w:hint="eastAsia" w:ascii="Droid Sans Fallback" w:eastAsia="Droid Sans Fallback"/>
          <w:spacing w:val="4"/>
        </w:rPr>
        <w:t>、命令</w:t>
      </w:r>
      <w:r>
        <w:rPr>
          <w:rFonts w:ascii="Arial" w:eastAsia="Arial"/>
          <w:b/>
        </w:rPr>
        <w:t>&amp;</w:t>
      </w:r>
      <w:r>
        <w:rPr>
          <w:rFonts w:hint="eastAsia" w:ascii="Droid Sans Fallback" w:eastAsia="Droid Sans Fallback"/>
          <w:spacing w:val="1"/>
        </w:rPr>
        <w:t>参数详解</w:t>
      </w:r>
    </w:p>
    <w:p>
      <w:pPr>
        <w:pStyle w:val="4"/>
        <w:spacing w:before="64" w:line="252" w:lineRule="auto"/>
        <w:ind w:left="220" w:right="227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  <w:spacing w:val="2"/>
        </w:rPr>
        <w:t xml:space="preserve">刚才列举了一些 </w:t>
      </w:r>
      <w:r>
        <w:t xml:space="preserve">Sqoop </w:t>
      </w:r>
      <w:r>
        <w:rPr>
          <w:rFonts w:hint="eastAsia" w:ascii="Noto Sans CJK JP Regular" w:eastAsia="Noto Sans CJK JP Regular"/>
          <w:spacing w:val="-5"/>
        </w:rPr>
        <w:t>的常用命令，对于不同的命令，有不同的参数，让我们来一一列举说明。</w:t>
      </w:r>
    </w:p>
    <w:p>
      <w:pPr>
        <w:pStyle w:val="4"/>
        <w:spacing w:before="2"/>
        <w:ind w:left="220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</w:rPr>
        <w:t>首先来我们来介绍一下公用的参数，所谓公用参数，就是大多数命令都支持的参数。</w:t>
      </w:r>
    </w:p>
    <w:p>
      <w:pPr>
        <w:pStyle w:val="2"/>
        <w:numPr>
          <w:ilvl w:val="2"/>
          <w:numId w:val="7"/>
        </w:numPr>
        <w:tabs>
          <w:tab w:val="left" w:pos="783"/>
        </w:tabs>
        <w:spacing w:before="17" w:after="33" w:line="240" w:lineRule="auto"/>
        <w:ind w:left="782" w:right="0" w:hanging="562"/>
        <w:jc w:val="left"/>
      </w:pPr>
      <w:bookmarkStart w:id="28" w:name="5.2.1、公用参数：数据库连接"/>
      <w:bookmarkEnd w:id="28"/>
      <w:bookmarkStart w:id="29" w:name="5.2.1、公用参数：数据库连接"/>
      <w:bookmarkEnd w:id="29"/>
      <w:r>
        <w:t>、公用参数：数据库连接</w:t>
      </w:r>
    </w:p>
    <w:tbl>
      <w:tblPr>
        <w:tblStyle w:val="5"/>
        <w:tblW w:w="8527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2"/>
        <w:gridCol w:w="28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843" w:type="dxa"/>
            <w:shd w:val="clear" w:color="auto" w:fill="D9E1F3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序号</w:t>
            </w:r>
          </w:p>
        </w:tc>
        <w:tc>
          <w:tcPr>
            <w:tcW w:w="2842" w:type="dxa"/>
            <w:shd w:val="clear" w:color="auto" w:fill="D9E1F3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参数</w:t>
            </w:r>
          </w:p>
        </w:tc>
        <w:tc>
          <w:tcPr>
            <w:tcW w:w="2842" w:type="dxa"/>
            <w:shd w:val="clear" w:color="auto" w:fill="D9E1F3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--connect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 w:line="444" w:lineRule="exact"/>
              <w:rPr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连接关系型数据库的 </w:t>
            </w:r>
            <w:r>
              <w:rPr>
                <w:sz w:val="21"/>
              </w:rPr>
              <w:t>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spacing w:before="115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15"/>
              <w:rPr>
                <w:sz w:val="21"/>
              </w:rPr>
            </w:pPr>
            <w:r>
              <w:rPr>
                <w:sz w:val="21"/>
              </w:rPr>
              <w:t>--connection-manager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6" w:line="444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指定要使用的连接管理类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--driver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sz w:val="21"/>
              </w:rPr>
            </w:pPr>
            <w:r>
              <w:rPr>
                <w:sz w:val="21"/>
              </w:rPr>
              <w:t xml:space="preserve">JDBC </w:t>
            </w:r>
            <w:r>
              <w:rPr>
                <w:rFonts w:hint="eastAsia" w:ascii="Noto Sans CJK JP Regular" w:eastAsia="Noto Sans CJK JP Regular"/>
                <w:sz w:val="21"/>
              </w:rPr>
              <w:t xml:space="preserve">的 </w:t>
            </w:r>
            <w:r>
              <w:rPr>
                <w:sz w:val="21"/>
              </w:rPr>
              <w:t>driver class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--help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 w:line="445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打印帮助信息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5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--password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连接数据库的密码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--username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 w:line="444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连接数据库的用户名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7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--verbose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在控制台打印出详细信息</w:t>
            </w:r>
          </w:p>
        </w:tc>
      </w:tr>
    </w:tbl>
    <w:p>
      <w:pPr>
        <w:pStyle w:val="8"/>
        <w:numPr>
          <w:ilvl w:val="2"/>
          <w:numId w:val="7"/>
        </w:numPr>
        <w:tabs>
          <w:tab w:val="left" w:pos="783"/>
        </w:tabs>
        <w:spacing w:before="0" w:after="32" w:line="240" w:lineRule="auto"/>
        <w:ind w:left="782" w:right="0" w:hanging="562"/>
        <w:jc w:val="left"/>
        <w:rPr>
          <w:rFonts w:ascii="Times New Roman" w:eastAsia="Times New Roman"/>
          <w:b/>
          <w:sz w:val="28"/>
        </w:rPr>
      </w:pPr>
      <w:bookmarkStart w:id="30" w:name="5.2.2、公用参数：import"/>
      <w:bookmarkEnd w:id="30"/>
      <w:bookmarkStart w:id="31" w:name="5.2.2、公用参数：import"/>
      <w:bookmarkEnd w:id="31"/>
      <w:r>
        <w:rPr>
          <w:sz w:val="28"/>
        </w:rPr>
        <w:t>、公用参数：</w:t>
      </w:r>
      <w:r>
        <w:rPr>
          <w:rFonts w:ascii="Times New Roman" w:eastAsia="Times New Roman"/>
          <w:b/>
          <w:sz w:val="28"/>
        </w:rPr>
        <w:t>import</w:t>
      </w:r>
    </w:p>
    <w:tbl>
      <w:tblPr>
        <w:tblStyle w:val="5"/>
        <w:tblW w:w="8527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2"/>
        <w:gridCol w:w="28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70" w:hRule="atLeast"/>
        </w:trPr>
        <w:tc>
          <w:tcPr>
            <w:tcW w:w="2843" w:type="dxa"/>
            <w:shd w:val="clear" w:color="auto" w:fill="D9E1F3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序号</w:t>
            </w:r>
          </w:p>
        </w:tc>
        <w:tc>
          <w:tcPr>
            <w:tcW w:w="2842" w:type="dxa"/>
            <w:shd w:val="clear" w:color="auto" w:fill="D9E1F3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参数</w:t>
            </w:r>
          </w:p>
        </w:tc>
        <w:tc>
          <w:tcPr>
            <w:tcW w:w="2842" w:type="dxa"/>
            <w:shd w:val="clear" w:color="auto" w:fill="D9E1F3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--enclosed-by &lt;char&gt;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给字段值前后加上指定的字</w:t>
            </w:r>
          </w:p>
          <w:p>
            <w:pPr>
              <w:pStyle w:val="9"/>
              <w:spacing w:before="20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w w:val="100"/>
                <w:sz w:val="21"/>
              </w:rPr>
              <w:t>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--escaped-by &lt;char&gt;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 w:line="444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对字段中的双引号加转义符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--fields-terminated-by &lt;char&gt;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设定每个字段是以什么符号</w:t>
            </w:r>
          </w:p>
          <w:p>
            <w:pPr>
              <w:pStyle w:val="9"/>
              <w:spacing w:before="25" w:line="444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作为结束，默认为逗号</w:t>
            </w:r>
          </w:p>
        </w:tc>
      </w:tr>
    </w:tbl>
    <w:p>
      <w:pPr>
        <w:spacing w:after="0" w:line="444" w:lineRule="exact"/>
        <w:rPr>
          <w:rFonts w:hint="eastAsia" w:ascii="Noto Sans CJK JP Regular" w:eastAsia="Noto Sans CJK JP Regular"/>
          <w:sz w:val="21"/>
        </w:rPr>
        <w:sectPr>
          <w:pgSz w:w="11910" w:h="16840"/>
          <w:pgMar w:top="1900" w:right="1560" w:bottom="1800" w:left="1580" w:header="923" w:footer="1555" w:gutter="0"/>
        </w:sectPr>
      </w:pPr>
    </w:p>
    <w:tbl>
      <w:tblPr>
        <w:tblStyle w:val="5"/>
        <w:tblW w:w="8527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2"/>
        <w:gridCol w:w="28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--lines-terminated-by &lt;char&gt;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ind w:right="-29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pacing w:val="-2"/>
                <w:sz w:val="21"/>
              </w:rPr>
              <w:t>设定每行记录之间的分隔符，</w:t>
            </w:r>
          </w:p>
          <w:p>
            <w:pPr>
              <w:pStyle w:val="9"/>
              <w:spacing w:before="21"/>
              <w:rPr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默认是</w:t>
            </w:r>
            <w:r>
              <w:rPr>
                <w:sz w:val="21"/>
              </w:rPr>
              <w:t>\n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2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spacing w:before="106"/>
              <w:rPr>
                <w:sz w:val="21"/>
              </w:rPr>
            </w:pPr>
            <w:r>
              <w:rPr>
                <w:w w:val="100"/>
                <w:sz w:val="21"/>
              </w:rPr>
              <w:t>5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06"/>
              <w:rPr>
                <w:sz w:val="21"/>
              </w:rPr>
            </w:pPr>
            <w:r>
              <w:rPr>
                <w:sz w:val="21"/>
              </w:rPr>
              <w:t>--mysql-delimiters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0" w:line="252" w:lineRule="auto"/>
              <w:ind w:right="88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sz w:val="21"/>
              </w:rPr>
              <w:t>Mysql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rFonts w:hint="eastAsia" w:ascii="Noto Sans CJK JP Regular" w:eastAsia="Noto Sans CJK JP Regular"/>
                <w:spacing w:val="-8"/>
                <w:sz w:val="21"/>
              </w:rPr>
              <w:t>默认的分隔符设置，字</w:t>
            </w:r>
            <w:r>
              <w:rPr>
                <w:rFonts w:hint="eastAsia" w:ascii="Noto Sans CJK JP Regular" w:eastAsia="Noto Sans CJK JP Regular"/>
                <w:spacing w:val="-14"/>
                <w:sz w:val="21"/>
              </w:rPr>
              <w:t>段之间以逗号分隔，行之间以</w:t>
            </w:r>
          </w:p>
          <w:p>
            <w:pPr>
              <w:pStyle w:val="9"/>
              <w:spacing w:before="0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sz w:val="21"/>
              </w:rPr>
              <w:t>\n</w:t>
            </w:r>
            <w:r>
              <w:rPr>
                <w:spacing w:val="44"/>
                <w:sz w:val="21"/>
              </w:rPr>
              <w:t xml:space="preserve"> </w:t>
            </w:r>
            <w:r>
              <w:rPr>
                <w:rFonts w:hint="eastAsia" w:ascii="Noto Sans CJK JP Regular" w:eastAsia="Noto Sans CJK JP Regular"/>
                <w:sz w:val="21"/>
              </w:rPr>
              <w:t>分隔，默认转义符是</w:t>
            </w:r>
            <w:r>
              <w:rPr>
                <w:sz w:val="21"/>
              </w:rPr>
              <w:t>\</w:t>
            </w:r>
            <w:r>
              <w:rPr>
                <w:rFonts w:hint="eastAsia" w:ascii="Noto Sans CJK JP Regular" w:eastAsia="Noto Sans CJK JP Regular"/>
                <w:sz w:val="21"/>
              </w:rPr>
              <w:t>，字</w:t>
            </w:r>
          </w:p>
          <w:p>
            <w:pPr>
              <w:pStyle w:val="9"/>
              <w:spacing w:before="18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段值以单引号包裹。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spacing w:before="106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06"/>
              <w:rPr>
                <w:sz w:val="21"/>
              </w:rPr>
            </w:pPr>
            <w:r>
              <w:rPr>
                <w:sz w:val="21"/>
              </w:rPr>
              <w:t>--optionally-enclosed-by</w:t>
            </w:r>
          </w:p>
          <w:p>
            <w:pPr>
              <w:pStyle w:val="9"/>
              <w:spacing w:before="5"/>
              <w:ind w:left="0"/>
              <w:rPr>
                <w:b/>
                <w:sz w:val="19"/>
              </w:rPr>
            </w:pPr>
          </w:p>
          <w:p>
            <w:pPr>
              <w:pStyle w:val="9"/>
              <w:spacing w:before="0"/>
              <w:rPr>
                <w:sz w:val="21"/>
              </w:rPr>
            </w:pPr>
            <w:r>
              <w:rPr>
                <w:sz w:val="21"/>
              </w:rPr>
              <w:t>&lt;char&gt;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0" w:line="441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给带有双引号或单引号的字</w:t>
            </w:r>
          </w:p>
          <w:p>
            <w:pPr>
              <w:pStyle w:val="9"/>
              <w:spacing w:before="20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段值前后加上指定字符。</w:t>
            </w:r>
          </w:p>
        </w:tc>
      </w:tr>
    </w:tbl>
    <w:p>
      <w:pPr>
        <w:pStyle w:val="8"/>
        <w:numPr>
          <w:ilvl w:val="2"/>
          <w:numId w:val="7"/>
        </w:numPr>
        <w:tabs>
          <w:tab w:val="left" w:pos="783"/>
        </w:tabs>
        <w:spacing w:before="0" w:after="33" w:line="587" w:lineRule="exact"/>
        <w:ind w:left="782" w:right="0" w:hanging="562"/>
        <w:jc w:val="left"/>
        <w:rPr>
          <w:rFonts w:ascii="Times New Roman" w:eastAsia="Times New Roman"/>
          <w:b/>
          <w:sz w:val="28"/>
        </w:rPr>
      </w:pPr>
      <w:bookmarkStart w:id="32" w:name="5.2.3、公用参数：export"/>
      <w:bookmarkEnd w:id="32"/>
      <w:bookmarkStart w:id="33" w:name="5.2.3、公用参数：export"/>
      <w:bookmarkEnd w:id="33"/>
      <w:r>
        <w:rPr>
          <w:sz w:val="28"/>
        </w:rPr>
        <w:t>、公用参数：</w:t>
      </w:r>
      <w:r>
        <w:rPr>
          <w:rFonts w:ascii="Times New Roman" w:eastAsia="Times New Roman"/>
          <w:b/>
          <w:sz w:val="28"/>
        </w:rPr>
        <w:t>export</w:t>
      </w:r>
    </w:p>
    <w:tbl>
      <w:tblPr>
        <w:tblStyle w:val="5"/>
        <w:tblW w:w="8527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2"/>
        <w:gridCol w:w="28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843" w:type="dxa"/>
            <w:shd w:val="clear" w:color="auto" w:fill="D9E1F3"/>
          </w:tcPr>
          <w:p>
            <w:pPr>
              <w:pStyle w:val="9"/>
              <w:spacing w:before="1" w:line="444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序号</w:t>
            </w:r>
          </w:p>
        </w:tc>
        <w:tc>
          <w:tcPr>
            <w:tcW w:w="2842" w:type="dxa"/>
            <w:shd w:val="clear" w:color="auto" w:fill="D9E1F3"/>
          </w:tcPr>
          <w:p>
            <w:pPr>
              <w:pStyle w:val="9"/>
              <w:spacing w:before="1" w:line="444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参数</w:t>
            </w:r>
          </w:p>
        </w:tc>
        <w:tc>
          <w:tcPr>
            <w:tcW w:w="2842" w:type="dxa"/>
            <w:shd w:val="clear" w:color="auto" w:fill="D9E1F3"/>
          </w:tcPr>
          <w:p>
            <w:pPr>
              <w:pStyle w:val="9"/>
              <w:spacing w:before="1" w:line="444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--input-enclosed-by &lt;char&gt;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对字段值前后加上指定字符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--input-escaped-by &lt;char&gt;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对含有转移符的字段做转义</w:t>
            </w:r>
          </w:p>
          <w:p>
            <w:pPr>
              <w:pStyle w:val="9"/>
              <w:spacing w:before="25" w:line="444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处理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--input-fields-terminated-by</w:t>
            </w:r>
          </w:p>
          <w:p>
            <w:pPr>
              <w:pStyle w:val="9"/>
              <w:spacing w:before="10"/>
              <w:ind w:left="0"/>
              <w:rPr>
                <w:b/>
                <w:sz w:val="19"/>
              </w:rPr>
            </w:pPr>
          </w:p>
          <w:p>
            <w:pPr>
              <w:pStyle w:val="9"/>
              <w:spacing w:before="0"/>
              <w:rPr>
                <w:sz w:val="21"/>
              </w:rPr>
            </w:pPr>
            <w:r>
              <w:rPr>
                <w:sz w:val="21"/>
              </w:rPr>
              <w:t>&lt;char&gt;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字段之间的分隔符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--input-lines-terminated-by</w:t>
            </w:r>
          </w:p>
          <w:p>
            <w:pPr>
              <w:pStyle w:val="9"/>
              <w:spacing w:before="10"/>
              <w:ind w:left="0"/>
              <w:rPr>
                <w:b/>
                <w:sz w:val="19"/>
              </w:rPr>
            </w:pPr>
          </w:p>
          <w:p>
            <w:pPr>
              <w:pStyle w:val="9"/>
              <w:spacing w:before="0"/>
              <w:rPr>
                <w:sz w:val="21"/>
              </w:rPr>
            </w:pPr>
            <w:r>
              <w:rPr>
                <w:sz w:val="21"/>
              </w:rPr>
              <w:t>&lt;char&gt;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行之间的分隔符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5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--input-optionally-enclosed-by</w:t>
            </w:r>
          </w:p>
          <w:p>
            <w:pPr>
              <w:pStyle w:val="9"/>
              <w:spacing w:before="10"/>
              <w:ind w:left="0"/>
              <w:rPr>
                <w:b/>
                <w:sz w:val="19"/>
              </w:rPr>
            </w:pPr>
          </w:p>
          <w:p>
            <w:pPr>
              <w:pStyle w:val="9"/>
              <w:spacing w:before="0"/>
              <w:rPr>
                <w:sz w:val="21"/>
              </w:rPr>
            </w:pPr>
            <w:r>
              <w:rPr>
                <w:sz w:val="21"/>
              </w:rPr>
              <w:t>&lt;char&gt;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给带有双引号或单引号的字</w:t>
            </w:r>
          </w:p>
          <w:p>
            <w:pPr>
              <w:pStyle w:val="9"/>
              <w:spacing w:before="25" w:line="444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段前后加上指定字符</w:t>
            </w:r>
          </w:p>
        </w:tc>
      </w:tr>
    </w:tbl>
    <w:p>
      <w:pPr>
        <w:pStyle w:val="8"/>
        <w:numPr>
          <w:ilvl w:val="2"/>
          <w:numId w:val="7"/>
        </w:numPr>
        <w:tabs>
          <w:tab w:val="left" w:pos="783"/>
        </w:tabs>
        <w:spacing w:before="0" w:after="33" w:line="240" w:lineRule="auto"/>
        <w:ind w:left="782" w:right="0" w:hanging="562"/>
        <w:jc w:val="left"/>
        <w:rPr>
          <w:rFonts w:ascii="Times New Roman" w:eastAsia="Times New Roman"/>
          <w:b/>
          <w:sz w:val="28"/>
        </w:rPr>
      </w:pPr>
      <w:bookmarkStart w:id="34" w:name="5.2.4、公用参数：hive"/>
      <w:bookmarkEnd w:id="34"/>
      <w:bookmarkStart w:id="35" w:name="5.2.4、公用参数：hive"/>
      <w:bookmarkEnd w:id="35"/>
      <w:r>
        <w:rPr>
          <w:sz w:val="28"/>
        </w:rPr>
        <w:t>、公用参数：</w:t>
      </w:r>
      <w:r>
        <w:rPr>
          <w:rFonts w:ascii="Times New Roman" w:eastAsia="Times New Roman"/>
          <w:b/>
          <w:sz w:val="28"/>
        </w:rPr>
        <w:t>hive</w:t>
      </w:r>
    </w:p>
    <w:tbl>
      <w:tblPr>
        <w:tblStyle w:val="5"/>
        <w:tblW w:w="8527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2"/>
        <w:gridCol w:w="28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843" w:type="dxa"/>
            <w:shd w:val="clear" w:color="auto" w:fill="D9E1F3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序号</w:t>
            </w:r>
          </w:p>
        </w:tc>
        <w:tc>
          <w:tcPr>
            <w:tcW w:w="2842" w:type="dxa"/>
            <w:shd w:val="clear" w:color="auto" w:fill="D9E1F3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参数</w:t>
            </w:r>
          </w:p>
        </w:tc>
        <w:tc>
          <w:tcPr>
            <w:tcW w:w="2842" w:type="dxa"/>
            <w:shd w:val="clear" w:color="auto" w:fill="D9E1F3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--hive-delims-replacement</w:t>
            </w:r>
          </w:p>
          <w:p>
            <w:pPr>
              <w:pStyle w:val="9"/>
              <w:spacing w:before="10"/>
              <w:ind w:left="0"/>
              <w:rPr>
                <w:b/>
                <w:sz w:val="19"/>
              </w:rPr>
            </w:pPr>
          </w:p>
          <w:p>
            <w:pPr>
              <w:pStyle w:val="9"/>
              <w:spacing w:before="0"/>
              <w:rPr>
                <w:sz w:val="21"/>
              </w:rPr>
            </w:pPr>
            <w:r>
              <w:rPr>
                <w:sz w:val="21"/>
              </w:rPr>
              <w:t>&lt;arg&gt;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pacing w:val="6"/>
                <w:sz w:val="21"/>
              </w:rPr>
              <w:t>用自定义的字符串替换掉数</w:t>
            </w:r>
          </w:p>
          <w:p>
            <w:pPr>
              <w:pStyle w:val="9"/>
              <w:spacing w:before="25" w:line="444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据中的</w:t>
            </w:r>
            <w:r>
              <w:rPr>
                <w:sz w:val="21"/>
              </w:rPr>
              <w:t>\r\n</w:t>
            </w:r>
            <w:r>
              <w:rPr>
                <w:spacing w:val="-22"/>
                <w:sz w:val="21"/>
              </w:rPr>
              <w:t xml:space="preserve"> </w:t>
            </w:r>
            <w:r>
              <w:rPr>
                <w:rFonts w:hint="eastAsia" w:ascii="Noto Sans CJK JP Regular" w:eastAsia="Noto Sans CJK JP Regular"/>
                <w:sz w:val="21"/>
              </w:rPr>
              <w:t>和</w:t>
            </w:r>
            <w:r>
              <w:rPr>
                <w:sz w:val="21"/>
              </w:rPr>
              <w:t>\013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\010</w:t>
            </w:r>
            <w:r>
              <w:rPr>
                <w:spacing w:val="-22"/>
                <w:sz w:val="21"/>
              </w:rPr>
              <w:t xml:space="preserve"> </w:t>
            </w:r>
            <w:r>
              <w:rPr>
                <w:rFonts w:hint="eastAsia" w:ascii="Noto Sans CJK JP Regular" w:eastAsia="Noto Sans CJK JP Regular"/>
                <w:sz w:val="21"/>
              </w:rPr>
              <w:t>等字符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6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--hive-drop-import-delims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在导入数据到 </w:t>
            </w:r>
            <w:r>
              <w:rPr>
                <w:sz w:val="21"/>
              </w:rPr>
              <w:t xml:space="preserve">hive </w:t>
            </w:r>
            <w:r>
              <w:rPr>
                <w:rFonts w:hint="eastAsia" w:ascii="Noto Sans CJK JP Regular" w:eastAsia="Noto Sans CJK JP Regular"/>
                <w:sz w:val="21"/>
              </w:rPr>
              <w:t>时，去掉</w:t>
            </w:r>
          </w:p>
          <w:p>
            <w:pPr>
              <w:pStyle w:val="9"/>
              <w:spacing w:before="11" w:line="460" w:lineRule="atLeast"/>
              <w:ind w:right="97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数据中的</w:t>
            </w:r>
            <w:r>
              <w:rPr>
                <w:sz w:val="21"/>
              </w:rPr>
              <w:t xml:space="preserve">\r\n\013\010 </w:t>
            </w:r>
            <w:r>
              <w:rPr>
                <w:rFonts w:hint="eastAsia" w:ascii="Noto Sans CJK JP Regular" w:eastAsia="Noto Sans CJK JP Regular"/>
                <w:sz w:val="21"/>
              </w:rPr>
              <w:t>这样的字符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--map-column-hive &lt;map&gt;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 w:line="444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生成 </w:t>
            </w:r>
            <w:r>
              <w:rPr>
                <w:sz w:val="21"/>
              </w:rPr>
              <w:t xml:space="preserve">hive </w:t>
            </w:r>
            <w:r>
              <w:rPr>
                <w:rFonts w:hint="eastAsia" w:ascii="Noto Sans CJK JP Regular" w:eastAsia="Noto Sans CJK JP Regular"/>
                <w:sz w:val="21"/>
              </w:rPr>
              <w:t>表时，可以更改生</w:t>
            </w:r>
          </w:p>
        </w:tc>
      </w:tr>
    </w:tbl>
    <w:p>
      <w:pPr>
        <w:spacing w:after="0" w:line="444" w:lineRule="exact"/>
        <w:rPr>
          <w:rFonts w:hint="eastAsia" w:ascii="Noto Sans CJK JP Regular" w:eastAsia="Noto Sans CJK JP Regular"/>
          <w:sz w:val="21"/>
        </w:rPr>
        <w:sectPr>
          <w:pgSz w:w="11910" w:h="16840"/>
          <w:pgMar w:top="1900" w:right="1560" w:bottom="1740" w:left="1580" w:header="923" w:footer="1555" w:gutter="0"/>
        </w:sectPr>
      </w:pPr>
    </w:p>
    <w:tbl>
      <w:tblPr>
        <w:tblStyle w:val="5"/>
        <w:tblW w:w="8527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2"/>
        <w:gridCol w:w="28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spacing w:before="0"/>
              <w:ind w:left="0"/>
              <w:rPr>
                <w:sz w:val="20"/>
              </w:rPr>
            </w:pP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0"/>
              <w:ind w:left="0"/>
              <w:rPr>
                <w:sz w:val="20"/>
              </w:rPr>
            </w:pP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5" w:line="444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成字段的数据类型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6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--hive-partition-key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 w:line="254" w:lineRule="auto"/>
              <w:ind w:right="9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创建分区，后面直接跟分区名，分区字段的默认类型为</w:t>
            </w:r>
          </w:p>
          <w:p>
            <w:pPr>
              <w:pStyle w:val="9"/>
              <w:spacing w:before="102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5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--hive-partition-value &lt;v&gt;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pacing w:val="-12"/>
                <w:sz w:val="21"/>
              </w:rPr>
              <w:t>导入数据时，指定某个分区的</w:t>
            </w:r>
          </w:p>
          <w:p>
            <w:pPr>
              <w:pStyle w:val="9"/>
              <w:spacing w:before="20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w w:val="100"/>
                <w:sz w:val="21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1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--hive-home &lt;dir&gt;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 w:line="252" w:lineRule="auto"/>
              <w:ind w:right="88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sz w:val="21"/>
              </w:rPr>
              <w:t xml:space="preserve">hive </w:t>
            </w:r>
            <w:r>
              <w:rPr>
                <w:rFonts w:hint="eastAsia" w:ascii="Noto Sans CJK JP Regular" w:eastAsia="Noto Sans CJK JP Regular"/>
                <w:spacing w:val="-11"/>
                <w:sz w:val="21"/>
              </w:rPr>
              <w:t>的安装目录，可以通过该</w:t>
            </w:r>
            <w:r>
              <w:rPr>
                <w:rFonts w:hint="eastAsia" w:ascii="Noto Sans CJK JP Regular" w:eastAsia="Noto Sans CJK JP Regular"/>
                <w:spacing w:val="6"/>
                <w:sz w:val="21"/>
              </w:rPr>
              <w:t>参数覆盖之前默认配置的目</w:t>
            </w:r>
          </w:p>
          <w:p>
            <w:pPr>
              <w:pStyle w:val="9"/>
              <w:spacing w:before="1" w:line="444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w w:val="100"/>
                <w:sz w:val="21"/>
              </w:rPr>
              <w:t>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7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--hive-import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将数据从关系数据库中导入</w:t>
            </w:r>
          </w:p>
          <w:p>
            <w:pPr>
              <w:pStyle w:val="9"/>
              <w:spacing w:before="26" w:line="444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到 </w:t>
            </w:r>
            <w:r>
              <w:rPr>
                <w:sz w:val="21"/>
              </w:rPr>
              <w:t xml:space="preserve">hive </w:t>
            </w:r>
            <w:r>
              <w:rPr>
                <w:rFonts w:hint="eastAsia" w:ascii="Noto Sans CJK JP Regular" w:eastAsia="Noto Sans CJK JP Regular"/>
                <w:sz w:val="21"/>
              </w:rPr>
              <w:t>表中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--hive-overwrite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覆盖掉在 </w:t>
            </w:r>
            <w:r>
              <w:rPr>
                <w:sz w:val="21"/>
              </w:rPr>
              <w:t xml:space="preserve">hive </w:t>
            </w:r>
            <w:r>
              <w:rPr>
                <w:rFonts w:hint="eastAsia" w:ascii="Noto Sans CJK JP Regular" w:eastAsia="Noto Sans CJK JP Regular"/>
                <w:sz w:val="21"/>
              </w:rPr>
              <w:t>表中已经存在</w:t>
            </w:r>
          </w:p>
          <w:p>
            <w:pPr>
              <w:pStyle w:val="9"/>
              <w:spacing w:before="25" w:line="445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的数据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6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spacing w:before="115"/>
              <w:rPr>
                <w:sz w:val="21"/>
              </w:rPr>
            </w:pPr>
            <w:r>
              <w:rPr>
                <w:w w:val="100"/>
                <w:sz w:val="21"/>
              </w:rPr>
              <w:t>9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15"/>
              <w:rPr>
                <w:sz w:val="21"/>
              </w:rPr>
            </w:pPr>
            <w:r>
              <w:rPr>
                <w:sz w:val="21"/>
              </w:rPr>
              <w:t>--create-hive-table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5" w:line="252" w:lineRule="auto"/>
              <w:ind w:right="90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pacing w:val="5"/>
                <w:sz w:val="21"/>
              </w:rPr>
              <w:t xml:space="preserve">默认是 </w:t>
            </w:r>
            <w:r>
              <w:rPr>
                <w:sz w:val="21"/>
              </w:rPr>
              <w:t>false</w:t>
            </w:r>
            <w:r>
              <w:rPr>
                <w:rFonts w:hint="eastAsia" w:ascii="Noto Sans CJK JP Regular" w:eastAsia="Noto Sans CJK JP Regular"/>
                <w:sz w:val="21"/>
              </w:rPr>
              <w:t>，即，如果目标</w:t>
            </w:r>
            <w:r>
              <w:rPr>
                <w:rFonts w:hint="eastAsia" w:ascii="Noto Sans CJK JP Regular" w:eastAsia="Noto Sans CJK JP Regular"/>
                <w:spacing w:val="-11"/>
                <w:sz w:val="21"/>
              </w:rPr>
              <w:t>表已经存在了，那么创建任务</w:t>
            </w:r>
          </w:p>
          <w:p>
            <w:pPr>
              <w:pStyle w:val="9"/>
              <w:spacing w:before="2" w:line="444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失败。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--hive-table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后面接要创建的 </w:t>
            </w:r>
            <w:r>
              <w:rPr>
                <w:sz w:val="21"/>
              </w:rPr>
              <w:t xml:space="preserve">hive </w:t>
            </w:r>
            <w:r>
              <w:rPr>
                <w:rFonts w:hint="eastAsia" w:ascii="Noto Sans CJK JP Regular" w:eastAsia="Noto Sans CJK JP Regular"/>
                <w:sz w:val="21"/>
              </w:rPr>
              <w:t>表</w:t>
            </w:r>
            <w:r>
              <w:rPr>
                <w:sz w:val="21"/>
              </w:rPr>
              <w:t>,</w:t>
            </w:r>
            <w:r>
              <w:rPr>
                <w:rFonts w:hint="eastAsia" w:ascii="Noto Sans CJK JP Regular" w:eastAsia="Noto Sans CJK JP Regular"/>
                <w:sz w:val="21"/>
              </w:rPr>
              <w:t>默认</w:t>
            </w:r>
          </w:p>
          <w:p>
            <w:pPr>
              <w:pStyle w:val="9"/>
              <w:spacing w:before="25" w:line="444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使用 </w:t>
            </w:r>
            <w:r>
              <w:rPr>
                <w:sz w:val="21"/>
              </w:rPr>
              <w:t xml:space="preserve">MySQL </w:t>
            </w:r>
            <w:r>
              <w:rPr>
                <w:rFonts w:hint="eastAsia" w:ascii="Noto Sans CJK JP Regular" w:eastAsia="Noto Sans CJK JP Regular"/>
                <w:sz w:val="21"/>
              </w:rPr>
              <w:t>的表名</w:t>
            </w:r>
            <w:bookmarkStart w:id="58" w:name="_GoBack"/>
            <w:bookmarkEnd w:id="58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--table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指定关系数据库的表名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spacing w:before="2"/>
        <w:rPr>
          <w:b/>
          <w:sz w:val="23"/>
        </w:rPr>
      </w:pPr>
    </w:p>
    <w:p>
      <w:pPr>
        <w:pStyle w:val="4"/>
        <w:spacing w:line="416" w:lineRule="exact"/>
        <w:ind w:left="220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</w:rPr>
        <w:t>公用参数介绍完之后，我们来按照命令介绍命令对应的特有参数。</w:t>
      </w:r>
    </w:p>
    <w:p>
      <w:pPr>
        <w:pStyle w:val="8"/>
        <w:numPr>
          <w:ilvl w:val="2"/>
          <w:numId w:val="7"/>
        </w:numPr>
        <w:tabs>
          <w:tab w:val="left" w:pos="783"/>
        </w:tabs>
        <w:spacing w:before="22" w:after="0" w:line="240" w:lineRule="auto"/>
        <w:ind w:left="782" w:right="0" w:hanging="562"/>
        <w:jc w:val="left"/>
        <w:rPr>
          <w:rFonts w:ascii="Times New Roman" w:eastAsia="Times New Roman"/>
          <w:b/>
          <w:sz w:val="28"/>
        </w:rPr>
      </w:pPr>
      <w:bookmarkStart w:id="36" w:name="5.2.5、命令&amp;参数：import"/>
      <w:bookmarkEnd w:id="36"/>
      <w:bookmarkStart w:id="37" w:name="5.2.5、命令&amp;参数：import"/>
      <w:bookmarkEnd w:id="37"/>
      <w:r>
        <w:rPr>
          <w:spacing w:val="3"/>
          <w:sz w:val="28"/>
        </w:rPr>
        <w:t>、命令</w:t>
      </w:r>
      <w:r>
        <w:rPr>
          <w:rFonts w:ascii="Times New Roman" w:eastAsia="Times New Roman"/>
          <w:b/>
          <w:sz w:val="28"/>
        </w:rPr>
        <w:t>&amp;</w:t>
      </w:r>
      <w:r>
        <w:rPr>
          <w:spacing w:val="2"/>
          <w:sz w:val="28"/>
        </w:rPr>
        <w:t>参数：</w:t>
      </w:r>
      <w:r>
        <w:rPr>
          <w:rFonts w:ascii="Times New Roman" w:eastAsia="Times New Roman"/>
          <w:b/>
          <w:sz w:val="28"/>
        </w:rPr>
        <w:t>import</w:t>
      </w:r>
    </w:p>
    <w:p>
      <w:pPr>
        <w:pStyle w:val="4"/>
        <w:spacing w:before="33" w:line="252" w:lineRule="auto"/>
        <w:ind w:left="220" w:right="174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</w:rPr>
        <w:t xml:space="preserve">将关系型数据库中的数据导入到 </w:t>
      </w:r>
      <w:r>
        <w:t>HDFS</w:t>
      </w:r>
      <w:r>
        <w:rPr>
          <w:rFonts w:hint="eastAsia" w:ascii="Noto Sans CJK JP Regular" w:eastAsia="Noto Sans CJK JP Regular"/>
        </w:rPr>
        <w:t xml:space="preserve">（包括 </w:t>
      </w:r>
      <w:r>
        <w:t>Hive</w:t>
      </w:r>
      <w:r>
        <w:rPr>
          <w:rFonts w:hint="eastAsia" w:ascii="Noto Sans CJK JP Regular" w:eastAsia="Noto Sans CJK JP Regular"/>
        </w:rPr>
        <w:t>，</w:t>
      </w:r>
      <w:r>
        <w:t>HBase</w:t>
      </w:r>
      <w:r>
        <w:rPr>
          <w:rFonts w:hint="eastAsia" w:ascii="Noto Sans CJK JP Regular" w:eastAsia="Noto Sans CJK JP Regular"/>
        </w:rPr>
        <w:t xml:space="preserve">）中，如果导入的是 </w:t>
      </w:r>
      <w:r>
        <w:t>Hive</w:t>
      </w:r>
      <w:r>
        <w:rPr>
          <w:rFonts w:hint="eastAsia" w:ascii="Noto Sans CJK JP Regular" w:eastAsia="Noto Sans CJK JP Regular"/>
        </w:rPr>
        <w:t xml:space="preserve">，那么当 </w:t>
      </w:r>
      <w:r>
        <w:t xml:space="preserve">Hive </w:t>
      </w:r>
      <w:r>
        <w:rPr>
          <w:rFonts w:hint="eastAsia" w:ascii="Noto Sans CJK JP Regular" w:eastAsia="Noto Sans CJK JP Regular"/>
        </w:rPr>
        <w:t>中没有对应表时，则自动创建。</w:t>
      </w:r>
    </w:p>
    <w:p>
      <w:pPr>
        <w:pStyle w:val="8"/>
        <w:numPr>
          <w:ilvl w:val="0"/>
          <w:numId w:val="8"/>
        </w:numPr>
        <w:tabs>
          <w:tab w:val="left" w:pos="500"/>
        </w:tabs>
        <w:spacing w:before="2" w:after="0" w:line="240" w:lineRule="auto"/>
        <w:ind w:left="499" w:right="0" w:hanging="279"/>
        <w:jc w:val="left"/>
        <w:rPr>
          <w:sz w:val="21"/>
        </w:rPr>
      </w:pPr>
      <w:r>
        <w:rPr>
          <w:sz w:val="21"/>
        </w:rPr>
        <w:t>命令：</w:t>
      </w:r>
    </w:p>
    <w:p>
      <w:pPr>
        <w:pStyle w:val="4"/>
        <w:spacing w:before="20"/>
        <w:ind w:left="220"/>
        <w:rPr>
          <w:rFonts w:hint="eastAsia" w:ascii="Noto Sans CJK JP Regular" w:eastAsia="Noto Sans CJK JP Regular"/>
        </w:rPr>
      </w:pP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page">
                  <wp:posOffset>1073150</wp:posOffset>
                </wp:positionH>
                <wp:positionV relativeFrom="paragraph">
                  <wp:posOffset>313055</wp:posOffset>
                </wp:positionV>
                <wp:extent cx="5415915" cy="302260"/>
                <wp:effectExtent l="0" t="0" r="0" b="0"/>
                <wp:wrapTopAndBottom/>
                <wp:docPr id="4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5915" cy="3022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111"/>
                              <w:ind w:left="105"/>
                            </w:pPr>
                            <w:r>
                              <w:t>$ bin/sqoop import \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57" o:spid="_x0000_s1026" o:spt="202" type="#_x0000_t202" style="position:absolute;left:0pt;margin-left:84.5pt;margin-top:24.65pt;height:23.8pt;width:426.45pt;mso-position-horizontal-relative:page;mso-wrap-distance-bottom:0pt;mso-wrap-distance-top:0pt;z-index:1024;mso-width-relative:page;mso-height-relative:page;" fillcolor="#E7E6E6" filled="t" stroked="t" coordsize="21600,21600" o:gfxdata="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oRwybXAAAACgEAAA8AAAAAAAAAAQAgAAAAIgAAAGRy&#10;cy9kb3ducmV2LnhtbFBLAQIUABQAAAAIAIdO4kDlUB3HBgIAAA0EAAAOAAAAAAAAAAEAIAAAACYB&#10;AABkcnMvZTJvRG9jLnhtbFBLBQYAAAAABgAGAFkBAACeBQAAAAA=&#10;">
                <v:fill on="t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111"/>
                        <w:ind w:left="105"/>
                      </w:pPr>
                      <w:r>
                        <w:t>$ bin/sqoop import \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Noto Sans CJK JP Regular" w:eastAsia="Noto Sans CJK JP Regular"/>
        </w:rPr>
        <w:t xml:space="preserve">如：导入数据到 </w:t>
      </w:r>
      <w:r>
        <w:t xml:space="preserve">hive </w:t>
      </w:r>
      <w:r>
        <w:rPr>
          <w:rFonts w:hint="eastAsia" w:ascii="Noto Sans CJK JP Regular" w:eastAsia="Noto Sans CJK JP Regular"/>
        </w:rPr>
        <w:t>中</w:t>
      </w:r>
    </w:p>
    <w:p>
      <w:pPr>
        <w:spacing w:after="0"/>
        <w:rPr>
          <w:rFonts w:hint="eastAsia" w:ascii="Noto Sans CJK JP Regular" w:eastAsia="Noto Sans CJK JP Regular"/>
        </w:rPr>
        <w:sectPr>
          <w:pgSz w:w="11910" w:h="16840"/>
          <w:pgMar w:top="1880" w:right="1560" w:bottom="1800" w:left="1580" w:header="923" w:footer="1555" w:gutter="0"/>
        </w:sectPr>
      </w:pPr>
    </w:p>
    <w:p>
      <w:pPr>
        <w:pStyle w:val="4"/>
        <w:rPr>
          <w:rFonts w:ascii="Noto Sans CJK JP Regular"/>
          <w:sz w:val="20"/>
        </w:rPr>
      </w:pPr>
    </w:p>
    <w:p>
      <w:pPr>
        <w:pStyle w:val="4"/>
        <w:rPr>
          <w:rFonts w:ascii="Noto Sans CJK JP Regular"/>
          <w:sz w:val="20"/>
        </w:rPr>
      </w:pPr>
    </w:p>
    <w:p>
      <w:pPr>
        <w:pStyle w:val="4"/>
        <w:rPr>
          <w:rFonts w:ascii="Noto Sans CJK JP Regular"/>
          <w:sz w:val="20"/>
        </w:rPr>
      </w:pPr>
    </w:p>
    <w:p>
      <w:pPr>
        <w:pStyle w:val="4"/>
        <w:rPr>
          <w:rFonts w:ascii="Noto Sans CJK JP Regular"/>
          <w:sz w:val="20"/>
        </w:rPr>
      </w:pPr>
    </w:p>
    <w:p>
      <w:pPr>
        <w:pStyle w:val="4"/>
        <w:rPr>
          <w:rFonts w:ascii="Noto Sans CJK JP Regular"/>
          <w:sz w:val="20"/>
        </w:rPr>
      </w:pPr>
    </w:p>
    <w:p>
      <w:pPr>
        <w:pStyle w:val="4"/>
        <w:rPr>
          <w:rFonts w:ascii="Noto Sans CJK JP Regular"/>
          <w:sz w:val="20"/>
        </w:rPr>
      </w:pPr>
    </w:p>
    <w:p>
      <w:pPr>
        <w:pStyle w:val="4"/>
        <w:spacing w:before="6"/>
        <w:rPr>
          <w:rFonts w:ascii="Noto Sans CJK JP Regular"/>
          <w:sz w:val="12"/>
        </w:rPr>
      </w:pPr>
    </w:p>
    <w:p>
      <w:pPr>
        <w:pStyle w:val="4"/>
        <w:spacing w:after="19" w:line="423" w:lineRule="exact"/>
        <w:ind w:left="220"/>
      </w:pPr>
      <w:r>
        <mc:AlternateContent>
          <mc:Choice Requires="wps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page">
                  <wp:posOffset>1073150</wp:posOffset>
                </wp:positionH>
                <wp:positionV relativeFrom="paragraph">
                  <wp:posOffset>-1810385</wp:posOffset>
                </wp:positionV>
                <wp:extent cx="5415915" cy="1494155"/>
                <wp:effectExtent l="0" t="0" r="0" b="0"/>
                <wp:wrapNone/>
                <wp:docPr id="50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5915" cy="14941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116"/>
                              <w:ind w:left="105"/>
                            </w:pPr>
                            <w:r>
                              <w:t>--connect jdbc:mysql://linux01:3306/company \</w:t>
                            </w:r>
                          </w:p>
                          <w:p>
                            <w:pPr>
                              <w:pStyle w:val="4"/>
                              <w:spacing w:before="6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--username root \</w:t>
                            </w:r>
                          </w:p>
                          <w:p>
                            <w:pPr>
                              <w:pStyle w:val="4"/>
                              <w:spacing w:before="10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--password 123456 \</w:t>
                            </w:r>
                          </w:p>
                          <w:p>
                            <w:pPr>
                              <w:pStyle w:val="4"/>
                              <w:spacing w:before="6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--table staff \</w:t>
                            </w:r>
                          </w:p>
                          <w:p>
                            <w:pPr>
                              <w:pStyle w:val="4"/>
                              <w:spacing w:before="10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--hive-import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58" o:spid="_x0000_s1026" o:spt="202" type="#_x0000_t202" style="position:absolute;left:0pt;margin-left:84.5pt;margin-top:-142.55pt;height:117.65pt;width:426.45pt;mso-position-horizontal-relative:page;z-index:3072;mso-width-relative:page;mso-height-relative:page;" fillcolor="#E7E6E6" filled="t" stroked="t" coordsize="21600,21600" o:gfxdata="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u26AgNkAAAANAQAADwAAAAAAAAABACAAAAAiAAAAZHJz&#10;L2Rvd25yZXYueG1sUEsBAhQAFAAAAAgAh07iQAl5tBgDAgAADwQAAA4AAAAAAAAAAQAgAAAAKAEA&#10;AGRycy9lMm9Eb2MueG1sUEsFBgAAAAAGAAYAWQEAAJ0FAAAAAA==&#10;">
                <v:fill on="t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116"/>
                        <w:ind w:left="105"/>
                      </w:pPr>
                      <w:r>
                        <w:t>--connect jdbc:mysql://linux01:3306/company \</w:t>
                      </w:r>
                    </w:p>
                    <w:p>
                      <w:pPr>
                        <w:pStyle w:val="4"/>
                        <w:spacing w:before="6"/>
                        <w:rPr>
                          <w:sz w:val="19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--username root \</w:t>
                      </w:r>
                    </w:p>
                    <w:p>
                      <w:pPr>
                        <w:pStyle w:val="4"/>
                        <w:spacing w:before="10"/>
                        <w:rPr>
                          <w:sz w:val="19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--password 123456 \</w:t>
                      </w:r>
                    </w:p>
                    <w:p>
                      <w:pPr>
                        <w:pStyle w:val="4"/>
                        <w:spacing w:before="6"/>
                        <w:rPr>
                          <w:sz w:val="19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--table staff \</w:t>
                      </w:r>
                    </w:p>
                    <w:p>
                      <w:pPr>
                        <w:pStyle w:val="4"/>
                        <w:spacing w:before="10"/>
                        <w:rPr>
                          <w:sz w:val="19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--hive-import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Noto Sans CJK JP Regular" w:eastAsia="Noto Sans CJK JP Regular"/>
        </w:rPr>
        <w:t xml:space="preserve">如：增量导入数据到 </w:t>
      </w:r>
      <w:r>
        <w:t xml:space="preserve">hive </w:t>
      </w:r>
      <w:r>
        <w:rPr>
          <w:rFonts w:hint="eastAsia" w:ascii="Noto Sans CJK JP Regular" w:eastAsia="Noto Sans CJK JP Regular"/>
        </w:rPr>
        <w:t>中，</w:t>
      </w:r>
      <w:r>
        <w:t>mode=append</w:t>
      </w:r>
    </w:p>
    <w:p>
      <w:pPr>
        <w:pStyle w:val="4"/>
        <w:ind w:left="10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300" distR="114300">
                <wp:extent cx="5415915" cy="3573145"/>
                <wp:effectExtent l="0" t="0" r="0" b="0"/>
                <wp:docPr id="10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5915" cy="35731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1"/>
                              <w:ind w:left="105"/>
                              <w:rPr>
                                <w:rFonts w:hint="eastAsia" w:ascii="Noto Sans CJK JP Regular" w:eastAsia="Noto Sans CJK JP Regular"/>
                              </w:rPr>
                            </w:pPr>
                            <w:r>
                              <w:t xml:space="preserve">append </w:t>
                            </w:r>
                            <w:r>
                              <w:rPr>
                                <w:rFonts w:hint="eastAsia" w:ascii="Noto Sans CJK JP Regular" w:eastAsia="Noto Sans CJK JP Regular"/>
                              </w:rPr>
                              <w:t>导入：</w:t>
                            </w:r>
                          </w:p>
                          <w:p>
                            <w:pPr>
                              <w:pStyle w:val="4"/>
                              <w:spacing w:before="135"/>
                              <w:ind w:left="105"/>
                            </w:pPr>
                            <w:r>
                              <w:t>$ bin/sqoop import \</w:t>
                            </w:r>
                          </w:p>
                          <w:p>
                            <w:pPr>
                              <w:pStyle w:val="4"/>
                              <w:spacing w:before="6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--connect jdbc:mysql://linux01:3306/company \</w:t>
                            </w:r>
                          </w:p>
                          <w:p>
                            <w:pPr>
                              <w:pStyle w:val="4"/>
                              <w:spacing w:before="11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--username root \</w:t>
                            </w:r>
                          </w:p>
                          <w:p>
                            <w:pPr>
                              <w:pStyle w:val="4"/>
                              <w:spacing w:before="5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--password 123456 \</w:t>
                            </w:r>
                          </w:p>
                          <w:p>
                            <w:pPr>
                              <w:pStyle w:val="4"/>
                              <w:spacing w:before="11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--table staff \</w:t>
                            </w:r>
                          </w:p>
                          <w:p>
                            <w:pPr>
                              <w:pStyle w:val="4"/>
                              <w:spacing w:before="6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--num-mappers 1 \</w:t>
                            </w:r>
                          </w:p>
                          <w:p>
                            <w:pPr>
                              <w:pStyle w:val="4"/>
                              <w:spacing w:before="10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--fields-terminated-by "\t" \</w:t>
                            </w:r>
                          </w:p>
                          <w:p>
                            <w:pPr>
                              <w:pStyle w:val="4"/>
                              <w:spacing w:before="6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--target-dir /user/hive/warehouse/staff_hive \</w:t>
                            </w:r>
                          </w:p>
                          <w:p>
                            <w:pPr>
                              <w:pStyle w:val="4"/>
                              <w:spacing w:before="10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--check-column id \</w:t>
                            </w:r>
                          </w:p>
                          <w:p>
                            <w:pPr>
                              <w:pStyle w:val="4"/>
                              <w:spacing w:before="6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--incremental append \</w:t>
                            </w:r>
                          </w:p>
                          <w:p>
                            <w:pPr>
                              <w:pStyle w:val="4"/>
                              <w:spacing w:before="11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--last-value 3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文本框 59" o:spid="_x0000_s1026" o:spt="202" type="#_x0000_t202" style="height:281.35pt;width:426.45pt;" fillcolor="#E7E6E6" filled="t" stroked="t" coordsize="21600,21600" o:gfxdata="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L6l97UAAAABQEAAA8AAAAAAAAAAQAgAAAAIgAAAGRycy9k&#10;b3ducmV2LnhtbFBLAQIUABQAAAAIAIdO4kCX7AuTBgIAABAEAAAOAAAAAAAAAAEAIAAAACMBAABk&#10;cnMvZTJvRG9jLnhtbFBLBQYAAAAABgAGAFkBAACbBQAAAAA=&#10;">
                <v:fill on="t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1"/>
                        <w:ind w:left="105"/>
                        <w:rPr>
                          <w:rFonts w:hint="eastAsia" w:ascii="Noto Sans CJK JP Regular" w:eastAsia="Noto Sans CJK JP Regular"/>
                        </w:rPr>
                      </w:pPr>
                      <w:r>
                        <w:t xml:space="preserve">append </w:t>
                      </w:r>
                      <w:r>
                        <w:rPr>
                          <w:rFonts w:hint="eastAsia" w:ascii="Noto Sans CJK JP Regular" w:eastAsia="Noto Sans CJK JP Regular"/>
                        </w:rPr>
                        <w:t>导入：</w:t>
                      </w:r>
                    </w:p>
                    <w:p>
                      <w:pPr>
                        <w:pStyle w:val="4"/>
                        <w:spacing w:before="135"/>
                        <w:ind w:left="105"/>
                      </w:pPr>
                      <w:r>
                        <w:t>$ bin/sqoop import \</w:t>
                      </w:r>
                    </w:p>
                    <w:p>
                      <w:pPr>
                        <w:pStyle w:val="4"/>
                        <w:spacing w:before="6"/>
                        <w:rPr>
                          <w:sz w:val="19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--connect jdbc:mysql://linux01:3306/company \</w:t>
                      </w:r>
                    </w:p>
                    <w:p>
                      <w:pPr>
                        <w:pStyle w:val="4"/>
                        <w:spacing w:before="11"/>
                        <w:rPr>
                          <w:sz w:val="19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--username root \</w:t>
                      </w:r>
                    </w:p>
                    <w:p>
                      <w:pPr>
                        <w:pStyle w:val="4"/>
                        <w:spacing w:before="5"/>
                        <w:rPr>
                          <w:sz w:val="19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--password 123456 \</w:t>
                      </w:r>
                    </w:p>
                    <w:p>
                      <w:pPr>
                        <w:pStyle w:val="4"/>
                        <w:spacing w:before="11"/>
                        <w:rPr>
                          <w:sz w:val="19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--table staff \</w:t>
                      </w:r>
                    </w:p>
                    <w:p>
                      <w:pPr>
                        <w:pStyle w:val="4"/>
                        <w:spacing w:before="6"/>
                        <w:rPr>
                          <w:sz w:val="19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--num-mappers 1 \</w:t>
                      </w:r>
                    </w:p>
                    <w:p>
                      <w:pPr>
                        <w:pStyle w:val="4"/>
                        <w:spacing w:before="10"/>
                        <w:rPr>
                          <w:sz w:val="19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--fields-terminated-by "\t" \</w:t>
                      </w:r>
                    </w:p>
                    <w:p>
                      <w:pPr>
                        <w:pStyle w:val="4"/>
                        <w:spacing w:before="6"/>
                        <w:rPr>
                          <w:sz w:val="19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--target-dir /user/hive/warehouse/staff_hive \</w:t>
                      </w:r>
                    </w:p>
                    <w:p>
                      <w:pPr>
                        <w:pStyle w:val="4"/>
                        <w:spacing w:before="10"/>
                        <w:rPr>
                          <w:sz w:val="19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--check-column id \</w:t>
                      </w:r>
                    </w:p>
                    <w:p>
                      <w:pPr>
                        <w:pStyle w:val="4"/>
                        <w:spacing w:before="6"/>
                        <w:rPr>
                          <w:sz w:val="19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--incremental append \</w:t>
                      </w:r>
                    </w:p>
                    <w:p>
                      <w:pPr>
                        <w:pStyle w:val="4"/>
                        <w:spacing w:before="11"/>
                        <w:rPr>
                          <w:sz w:val="19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--last-value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spacing w:line="418" w:lineRule="exact"/>
        <w:ind w:left="220"/>
      </w:pPr>
      <w:r>
        <w:rPr>
          <w:rFonts w:hint="eastAsia" w:ascii="Noto Sans CJK JP Regular" w:eastAsia="Noto Sans CJK JP Regular"/>
          <w:color w:val="FF0000"/>
        </w:rPr>
        <w:t>提示：</w:t>
      </w:r>
      <w:r>
        <w:t xml:space="preserve">append </w:t>
      </w:r>
      <w:r>
        <w:rPr>
          <w:rFonts w:hint="eastAsia" w:ascii="Noto Sans CJK JP Regular" w:eastAsia="Noto Sans CJK JP Regular"/>
        </w:rPr>
        <w:t>不能与</w:t>
      </w:r>
      <w:r>
        <w:t>--hive-</w:t>
      </w:r>
      <w:r>
        <w:rPr>
          <w:rFonts w:hint="eastAsia" w:ascii="Noto Sans CJK JP Regular" w:eastAsia="Noto Sans CJK JP Regular"/>
        </w:rPr>
        <w:t>等参数同时使用（</w:t>
      </w:r>
      <w:r>
        <w:t>Append mode for hive imports is not yet</w:t>
      </w:r>
    </w:p>
    <w:p>
      <w:pPr>
        <w:pStyle w:val="4"/>
        <w:spacing w:before="25" w:line="504" w:lineRule="auto"/>
        <w:ind w:left="220" w:right="3643"/>
      </w:pPr>
      <w:r>
        <mc:AlternateContent>
          <mc:Choice Requires="wps">
            <w:drawing>
              <wp:anchor distT="0" distB="0" distL="114300" distR="114300" simplePos="0" relativeHeight="503255040" behindDoc="1" locked="0" layoutInCell="1" allowOverlap="1">
                <wp:simplePos x="0" y="0"/>
                <wp:positionH relativeFrom="page">
                  <wp:posOffset>1073150</wp:posOffset>
                </wp:positionH>
                <wp:positionV relativeFrom="paragraph">
                  <wp:posOffset>908050</wp:posOffset>
                </wp:positionV>
                <wp:extent cx="5415915" cy="1195070"/>
                <wp:effectExtent l="0" t="0" r="0" b="0"/>
                <wp:wrapNone/>
                <wp:docPr id="116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5915" cy="119507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1"/>
                              <w:ind w:left="105"/>
                              <w:rPr>
                                <w:rFonts w:hint="eastAsia" w:ascii="Noto Sans CJK JP Regular" w:eastAsia="Noto Sans CJK JP Regular"/>
                              </w:rPr>
                            </w:pPr>
                            <w:r>
                              <w:rPr>
                                <w:rFonts w:hint="eastAsia" w:ascii="Noto Sans CJK JP Regular" w:eastAsia="Noto Sans CJK JP Regular"/>
                              </w:rPr>
                              <w:t xml:space="preserve">先在 </w:t>
                            </w:r>
                            <w:r>
                              <w:t xml:space="preserve">mysql </w:t>
                            </w:r>
                            <w:r>
                              <w:rPr>
                                <w:rFonts w:hint="eastAsia" w:ascii="Noto Sans CJK JP Regular" w:eastAsia="Noto Sans CJK JP Regular"/>
                              </w:rPr>
                              <w:t>中建表并插入几条数据：</w:t>
                            </w:r>
                          </w:p>
                          <w:p>
                            <w:pPr>
                              <w:pStyle w:val="4"/>
                              <w:spacing w:before="135" w:line="463" w:lineRule="auto"/>
                              <w:ind w:left="105"/>
                            </w:pPr>
                            <w:r>
                              <w:t>mysql&gt; create table company.staff_timestamp(id int(4), name varchar(255), sex varchar(255), last_modified timestamp DEFAULT CURRENT_TIMESTAMP ON UPDATE</w:t>
                            </w:r>
                          </w:p>
                          <w:p>
                            <w:pPr>
                              <w:pStyle w:val="4"/>
                              <w:spacing w:before="4"/>
                              <w:ind w:left="105"/>
                            </w:pPr>
                            <w:r>
                              <w:t>CURRENT_TIMESTAMP);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0" o:spid="_x0000_s1026" o:spt="202" type="#_x0000_t202" style="position:absolute;left:0pt;margin-left:84.5pt;margin-top:71.5pt;height:94.1pt;width:426.45pt;mso-position-horizontal-relative:page;z-index:-61440;mso-width-relative:page;mso-height-relative:page;" fillcolor="#E7E6E6" filled="t" stroked="t" coordsize="21600,21600" o:gfxdata="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NrYBxtcAAAAMAQAADwAAAAAAAAABACAAAAAiAAAAZHJz&#10;L2Rvd25yZXYueG1sUEsBAhQAFAAAAAgAh07iQG6JEKIFAgAAEAQAAA4AAAAAAAAAAQAgAAAAJgEA&#10;AGRycy9lMm9Eb2MueG1sUEsFBgAAAAAGAAYAWQEAAJ0FAAAAAA==&#10;">
                <v:fill on="t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1"/>
                        <w:ind w:left="105"/>
                        <w:rPr>
                          <w:rFonts w:hint="eastAsia" w:ascii="Noto Sans CJK JP Regular" w:eastAsia="Noto Sans CJK JP Regular"/>
                        </w:rPr>
                      </w:pPr>
                      <w:r>
                        <w:rPr>
                          <w:rFonts w:hint="eastAsia" w:ascii="Noto Sans CJK JP Regular" w:eastAsia="Noto Sans CJK JP Regular"/>
                        </w:rPr>
                        <w:t xml:space="preserve">先在 </w:t>
                      </w:r>
                      <w:r>
                        <w:t xml:space="preserve">mysql </w:t>
                      </w:r>
                      <w:r>
                        <w:rPr>
                          <w:rFonts w:hint="eastAsia" w:ascii="Noto Sans CJK JP Regular" w:eastAsia="Noto Sans CJK JP Regular"/>
                        </w:rPr>
                        <w:t>中建表并插入几条数据：</w:t>
                      </w:r>
                    </w:p>
                    <w:p>
                      <w:pPr>
                        <w:pStyle w:val="4"/>
                        <w:spacing w:before="135" w:line="463" w:lineRule="auto"/>
                        <w:ind w:left="105"/>
                      </w:pPr>
                      <w:r>
                        <w:t>mysql&gt; create table company.staff_timestamp(id int(4), name varchar(255), sex varchar(255), last_modified timestamp DEFAULT CURRENT_TIMESTAMP ON UPDATE</w:t>
                      </w:r>
                    </w:p>
                    <w:p>
                      <w:pPr>
                        <w:pStyle w:val="4"/>
                        <w:spacing w:before="4"/>
                        <w:ind w:left="105"/>
                      </w:pPr>
                      <w:r>
                        <w:t>CURRENT_TIMESTAMP);</w:t>
                      </w:r>
                    </w:p>
                  </w:txbxContent>
                </v:textbox>
              </v:shape>
            </w:pict>
          </mc:Fallback>
        </mc:AlternateContent>
      </w:r>
      <w:r>
        <w:t>supported. Please remove the parameter --append-mode</w:t>
      </w:r>
      <w:r>
        <w:rPr>
          <w:rFonts w:hint="eastAsia" w:ascii="Noto Sans CJK JP Regular" w:eastAsia="Noto Sans CJK JP Regular"/>
        </w:rPr>
        <w:t xml:space="preserve">） 如：增量导入数据到 </w:t>
      </w:r>
      <w:r>
        <w:t xml:space="preserve">hdfs </w:t>
      </w:r>
      <w:r>
        <w:rPr>
          <w:rFonts w:hint="eastAsia" w:ascii="Noto Sans CJK JP Regular" w:eastAsia="Noto Sans CJK JP Regular"/>
        </w:rPr>
        <w:t>中，</w:t>
      </w:r>
      <w:r>
        <w:t>mode=lastmodified</w:t>
      </w:r>
    </w:p>
    <w:p>
      <w:pPr>
        <w:spacing w:after="0" w:line="504" w:lineRule="auto"/>
        <w:sectPr>
          <w:pgSz w:w="11910" w:h="16840"/>
          <w:pgMar w:top="1940" w:right="1560" w:bottom="1800" w:left="1580" w:header="923" w:footer="1555" w:gutter="0"/>
        </w:sectPr>
      </w:pPr>
    </w:p>
    <w:p>
      <w:pPr>
        <w:pStyle w:val="4"/>
        <w:ind w:left="10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300" distR="114300">
                <wp:extent cx="5415915" cy="6549390"/>
                <wp:effectExtent l="0" t="0" r="0" b="0"/>
                <wp:docPr id="106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5915" cy="654939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116" w:line="463" w:lineRule="auto"/>
                              <w:ind w:left="105" w:right="676"/>
                            </w:pPr>
                            <w:r>
                              <w:t>mysql&gt; insert into company.staff_timestamp (id, name, sex) values(1, 'AAA', 'female'); mysql&gt; insert into company.staff_timestamp (id, name, sex) values(2, 'BBB', 'female');</w:t>
                            </w:r>
                          </w:p>
                          <w:p>
                            <w:pPr>
                              <w:pStyle w:val="4"/>
                              <w:spacing w:line="340" w:lineRule="exact"/>
                              <w:ind w:left="105"/>
                              <w:rPr>
                                <w:rFonts w:hint="eastAsia" w:ascii="Noto Sans CJK JP Regular" w:eastAsia="Noto Sans CJK JP Regular"/>
                              </w:rPr>
                            </w:pPr>
                            <w:r>
                              <w:rPr>
                                <w:rFonts w:hint="eastAsia" w:ascii="Noto Sans CJK JP Regular" w:eastAsia="Noto Sans CJK JP Regular"/>
                              </w:rPr>
                              <w:t>先导入一部分数据：</w:t>
                            </w:r>
                          </w:p>
                          <w:p>
                            <w:pPr>
                              <w:pStyle w:val="4"/>
                              <w:spacing w:before="130"/>
                              <w:ind w:left="105"/>
                            </w:pPr>
                            <w:r>
                              <w:t>$ bin/sqoop import \</w:t>
                            </w:r>
                          </w:p>
                          <w:p>
                            <w:pPr>
                              <w:pStyle w:val="4"/>
                              <w:spacing w:before="10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--connect jdbc:mysql://linux01:3306/company \</w:t>
                            </w:r>
                          </w:p>
                          <w:p>
                            <w:pPr>
                              <w:pStyle w:val="4"/>
                              <w:spacing w:before="6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--username root \</w:t>
                            </w:r>
                          </w:p>
                          <w:p>
                            <w:pPr>
                              <w:pStyle w:val="4"/>
                              <w:spacing w:before="11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--password 123456 \</w:t>
                            </w:r>
                          </w:p>
                          <w:p>
                            <w:pPr>
                              <w:pStyle w:val="4"/>
                              <w:spacing w:before="5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1"/>
                              <w:ind w:left="105"/>
                            </w:pPr>
                            <w:r>
                              <w:t>--table staff_timestamp \</w:t>
                            </w:r>
                          </w:p>
                          <w:p>
                            <w:pPr>
                              <w:pStyle w:val="4"/>
                              <w:spacing w:before="10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--delete-target-dir \</w:t>
                            </w:r>
                          </w:p>
                          <w:p>
                            <w:pPr>
                              <w:pStyle w:val="4"/>
                              <w:spacing w:before="6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--m 1</w:t>
                            </w:r>
                          </w:p>
                          <w:p>
                            <w:pPr>
                              <w:pStyle w:val="4"/>
                              <w:spacing w:before="119"/>
                              <w:ind w:left="105"/>
                              <w:rPr>
                                <w:rFonts w:hint="eastAsia" w:ascii="Noto Sans CJK JP Regular" w:eastAsia="Noto Sans CJK JP Regular"/>
                              </w:rPr>
                            </w:pPr>
                            <w:r>
                              <w:rPr>
                                <w:rFonts w:hint="eastAsia" w:ascii="Noto Sans CJK JP Regular" w:eastAsia="Noto Sans CJK JP Regular"/>
                              </w:rPr>
                              <w:t>再增量导入一部分数据：</w:t>
                            </w:r>
                          </w:p>
                          <w:p>
                            <w:pPr>
                              <w:pStyle w:val="4"/>
                              <w:spacing w:before="131"/>
                              <w:ind w:left="105"/>
                            </w:pPr>
                            <w:r>
                              <w:t>mysql&gt; insert into company.staff_timestamp (id, name, sex) values(3, 'CCC', 'female');</w:t>
                            </w:r>
                          </w:p>
                          <w:p>
                            <w:pPr>
                              <w:pStyle w:val="4"/>
                              <w:spacing w:before="10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$ bin/sqoop import \</w:t>
                            </w:r>
                          </w:p>
                          <w:p>
                            <w:pPr>
                              <w:pStyle w:val="4"/>
                              <w:spacing w:before="6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--connect jdbc:mysql://linux01:3306/company \</w:t>
                            </w:r>
                          </w:p>
                          <w:p>
                            <w:pPr>
                              <w:pStyle w:val="4"/>
                              <w:spacing w:before="10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--username root \</w:t>
                            </w:r>
                          </w:p>
                          <w:p>
                            <w:pPr>
                              <w:pStyle w:val="4"/>
                              <w:spacing w:before="6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--password 123456 \</w:t>
                            </w:r>
                          </w:p>
                          <w:p>
                            <w:pPr>
                              <w:pStyle w:val="4"/>
                              <w:spacing w:before="10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1"/>
                              <w:ind w:left="105"/>
                            </w:pPr>
                            <w:r>
                              <w:t>--table staff_timestamp \</w:t>
                            </w:r>
                          </w:p>
                          <w:p>
                            <w:pPr>
                              <w:pStyle w:val="4"/>
                              <w:spacing w:before="5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1"/>
                              <w:ind w:left="105"/>
                            </w:pPr>
                            <w:r>
                              <w:t>--check-column last_modified \</w:t>
                            </w:r>
                          </w:p>
                          <w:p>
                            <w:pPr>
                              <w:pStyle w:val="4"/>
                              <w:spacing w:before="10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--incremental lastmodified \</w:t>
                            </w:r>
                          </w:p>
                          <w:p>
                            <w:pPr>
                              <w:pStyle w:val="4"/>
                              <w:spacing w:before="5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1"/>
                              <w:ind w:left="105"/>
                            </w:pPr>
                            <w:r>
                              <w:t>--last-value "2017-09-28 22:20:38" \</w:t>
                            </w:r>
                          </w:p>
                          <w:p>
                            <w:pPr>
                              <w:pStyle w:val="4"/>
                              <w:spacing w:before="11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--m 1 \</w:t>
                            </w:r>
                          </w:p>
                          <w:p>
                            <w:pPr>
                              <w:pStyle w:val="4"/>
                              <w:spacing w:before="5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--append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文本框 61" o:spid="_x0000_s1026" o:spt="202" type="#_x0000_t202" style="height:515.7pt;width:426.45pt;" fillcolor="#E7E6E6" filled="t" stroked="t" coordsize="21600,21600" o:gfxdata="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zm8Lm9UAAAAGAQAADwAAAAAAAAABACAAAAAiAAAAZHJz&#10;L2Rvd25yZXYueG1sUEsBAhQAFAAAAAgAh07iQNQxNOoHAgAAEAQAAA4AAAAAAAAAAQAgAAAAJAEA&#10;AGRycy9lMm9Eb2MueG1sUEsFBgAAAAAGAAYAWQEAAJ0FAAAAAA==&#10;">
                <v:fill on="t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116" w:line="463" w:lineRule="auto"/>
                        <w:ind w:left="105" w:right="676"/>
                      </w:pPr>
                      <w:r>
                        <w:t>mysql&gt; insert into company.staff_timestamp (id, name, sex) values(1, 'AAA', 'female'); mysql&gt; insert into company.staff_timestamp (id, name, sex) values(2, 'BBB', 'female');</w:t>
                      </w:r>
                    </w:p>
                    <w:p>
                      <w:pPr>
                        <w:pStyle w:val="4"/>
                        <w:spacing w:line="340" w:lineRule="exact"/>
                        <w:ind w:left="105"/>
                        <w:rPr>
                          <w:rFonts w:hint="eastAsia" w:ascii="Noto Sans CJK JP Regular" w:eastAsia="Noto Sans CJK JP Regular"/>
                        </w:rPr>
                      </w:pPr>
                      <w:r>
                        <w:rPr>
                          <w:rFonts w:hint="eastAsia" w:ascii="Noto Sans CJK JP Regular" w:eastAsia="Noto Sans CJK JP Regular"/>
                        </w:rPr>
                        <w:t>先导入一部分数据：</w:t>
                      </w:r>
                    </w:p>
                    <w:p>
                      <w:pPr>
                        <w:pStyle w:val="4"/>
                        <w:spacing w:before="130"/>
                        <w:ind w:left="105"/>
                      </w:pPr>
                      <w:r>
                        <w:t>$ bin/sqoop import \</w:t>
                      </w:r>
                    </w:p>
                    <w:p>
                      <w:pPr>
                        <w:pStyle w:val="4"/>
                        <w:spacing w:before="10"/>
                        <w:rPr>
                          <w:sz w:val="19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--connect jdbc:mysql://linux01:3306/company \</w:t>
                      </w:r>
                    </w:p>
                    <w:p>
                      <w:pPr>
                        <w:pStyle w:val="4"/>
                        <w:spacing w:before="6"/>
                        <w:rPr>
                          <w:sz w:val="19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--username root \</w:t>
                      </w:r>
                    </w:p>
                    <w:p>
                      <w:pPr>
                        <w:pStyle w:val="4"/>
                        <w:spacing w:before="11"/>
                        <w:rPr>
                          <w:sz w:val="19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--password 123456 \</w:t>
                      </w:r>
                    </w:p>
                    <w:p>
                      <w:pPr>
                        <w:pStyle w:val="4"/>
                        <w:spacing w:before="5"/>
                        <w:rPr>
                          <w:sz w:val="19"/>
                        </w:rPr>
                      </w:pPr>
                    </w:p>
                    <w:p>
                      <w:pPr>
                        <w:pStyle w:val="4"/>
                        <w:spacing w:before="1"/>
                        <w:ind w:left="105"/>
                      </w:pPr>
                      <w:r>
                        <w:t>--table staff_timestamp \</w:t>
                      </w:r>
                    </w:p>
                    <w:p>
                      <w:pPr>
                        <w:pStyle w:val="4"/>
                        <w:spacing w:before="10"/>
                        <w:rPr>
                          <w:sz w:val="19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--delete-target-dir \</w:t>
                      </w:r>
                    </w:p>
                    <w:p>
                      <w:pPr>
                        <w:pStyle w:val="4"/>
                        <w:spacing w:before="6"/>
                        <w:rPr>
                          <w:sz w:val="19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--m 1</w:t>
                      </w:r>
                    </w:p>
                    <w:p>
                      <w:pPr>
                        <w:pStyle w:val="4"/>
                        <w:spacing w:before="119"/>
                        <w:ind w:left="105"/>
                        <w:rPr>
                          <w:rFonts w:hint="eastAsia" w:ascii="Noto Sans CJK JP Regular" w:eastAsia="Noto Sans CJK JP Regular"/>
                        </w:rPr>
                      </w:pPr>
                      <w:r>
                        <w:rPr>
                          <w:rFonts w:hint="eastAsia" w:ascii="Noto Sans CJK JP Regular" w:eastAsia="Noto Sans CJK JP Regular"/>
                        </w:rPr>
                        <w:t>再增量导入一部分数据：</w:t>
                      </w:r>
                    </w:p>
                    <w:p>
                      <w:pPr>
                        <w:pStyle w:val="4"/>
                        <w:spacing w:before="131"/>
                        <w:ind w:left="105"/>
                      </w:pPr>
                      <w:r>
                        <w:t>mysql&gt; insert into company.staff_timestamp (id, name, sex) values(3, 'CCC', 'female');</w:t>
                      </w:r>
                    </w:p>
                    <w:p>
                      <w:pPr>
                        <w:pStyle w:val="4"/>
                        <w:spacing w:before="10"/>
                        <w:rPr>
                          <w:sz w:val="19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$ bin/sqoop import \</w:t>
                      </w:r>
                    </w:p>
                    <w:p>
                      <w:pPr>
                        <w:pStyle w:val="4"/>
                        <w:spacing w:before="6"/>
                        <w:rPr>
                          <w:sz w:val="19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--connect jdbc:mysql://linux01:3306/company \</w:t>
                      </w:r>
                    </w:p>
                    <w:p>
                      <w:pPr>
                        <w:pStyle w:val="4"/>
                        <w:spacing w:before="10"/>
                        <w:rPr>
                          <w:sz w:val="19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--username root \</w:t>
                      </w:r>
                    </w:p>
                    <w:p>
                      <w:pPr>
                        <w:pStyle w:val="4"/>
                        <w:spacing w:before="6"/>
                        <w:rPr>
                          <w:sz w:val="19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--password 123456 \</w:t>
                      </w:r>
                    </w:p>
                    <w:p>
                      <w:pPr>
                        <w:pStyle w:val="4"/>
                        <w:spacing w:before="10"/>
                        <w:rPr>
                          <w:sz w:val="19"/>
                        </w:rPr>
                      </w:pPr>
                    </w:p>
                    <w:p>
                      <w:pPr>
                        <w:pStyle w:val="4"/>
                        <w:spacing w:before="1"/>
                        <w:ind w:left="105"/>
                      </w:pPr>
                      <w:r>
                        <w:t>--table staff_timestamp \</w:t>
                      </w:r>
                    </w:p>
                    <w:p>
                      <w:pPr>
                        <w:pStyle w:val="4"/>
                        <w:spacing w:before="5"/>
                        <w:rPr>
                          <w:sz w:val="19"/>
                        </w:rPr>
                      </w:pPr>
                    </w:p>
                    <w:p>
                      <w:pPr>
                        <w:pStyle w:val="4"/>
                        <w:spacing w:before="1"/>
                        <w:ind w:left="105"/>
                      </w:pPr>
                      <w:r>
                        <w:t>--check-column last_modified \</w:t>
                      </w:r>
                    </w:p>
                    <w:p>
                      <w:pPr>
                        <w:pStyle w:val="4"/>
                        <w:spacing w:before="10"/>
                        <w:rPr>
                          <w:sz w:val="19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--incremental lastmodified \</w:t>
                      </w:r>
                    </w:p>
                    <w:p>
                      <w:pPr>
                        <w:pStyle w:val="4"/>
                        <w:spacing w:before="5"/>
                        <w:rPr>
                          <w:sz w:val="19"/>
                        </w:rPr>
                      </w:pPr>
                    </w:p>
                    <w:p>
                      <w:pPr>
                        <w:pStyle w:val="4"/>
                        <w:spacing w:before="1"/>
                        <w:ind w:left="105"/>
                      </w:pPr>
                      <w:r>
                        <w:t>--last-value "2017-09-28 22:20:38" \</w:t>
                      </w:r>
                    </w:p>
                    <w:p>
                      <w:pPr>
                        <w:pStyle w:val="4"/>
                        <w:spacing w:before="11"/>
                        <w:rPr>
                          <w:sz w:val="19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--m 1 \</w:t>
                      </w:r>
                    </w:p>
                    <w:p>
                      <w:pPr>
                        <w:pStyle w:val="4"/>
                        <w:spacing w:before="5"/>
                        <w:rPr>
                          <w:sz w:val="19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--append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spacing w:line="409" w:lineRule="exact"/>
        <w:ind w:left="220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  <w:color w:val="FF0000"/>
        </w:rPr>
        <w:t>提示：</w:t>
      </w:r>
      <w:r>
        <w:rPr>
          <w:rFonts w:hint="eastAsia" w:ascii="Noto Sans CJK JP Regular" w:eastAsia="Noto Sans CJK JP Regular"/>
        </w:rPr>
        <w:t xml:space="preserve">使用 </w:t>
      </w:r>
      <w:r>
        <w:t xml:space="preserve">lastmodified </w:t>
      </w:r>
      <w:r>
        <w:rPr>
          <w:rFonts w:hint="eastAsia" w:ascii="Noto Sans CJK JP Regular" w:eastAsia="Noto Sans CJK JP Regular"/>
        </w:rPr>
        <w:t>方式导入数据要指定增量数据是要</w:t>
      </w:r>
      <w:r>
        <w:t>--append</w:t>
      </w:r>
      <w:r>
        <w:rPr>
          <w:rFonts w:hint="eastAsia" w:ascii="Noto Sans CJK JP Regular" w:eastAsia="Noto Sans CJK JP Regular"/>
        </w:rPr>
        <w:t>（追加）还是要</w:t>
      </w:r>
    </w:p>
    <w:p>
      <w:pPr>
        <w:pStyle w:val="4"/>
        <w:spacing w:before="20"/>
        <w:ind w:left="220"/>
        <w:rPr>
          <w:rFonts w:hint="eastAsia" w:ascii="Noto Sans CJK JP Regular" w:eastAsia="Noto Sans CJK JP Regular"/>
        </w:rPr>
      </w:pPr>
      <w:r>
        <w:t>--merge-key</w:t>
      </w:r>
      <w:r>
        <w:rPr>
          <w:rFonts w:hint="eastAsia" w:ascii="Noto Sans CJK JP Regular" w:eastAsia="Noto Sans CJK JP Regular"/>
        </w:rPr>
        <w:t>（合并）</w:t>
      </w:r>
    </w:p>
    <w:p>
      <w:pPr>
        <w:pStyle w:val="4"/>
        <w:spacing w:before="26"/>
        <w:ind w:left="220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  <w:color w:val="FF0000"/>
        </w:rPr>
        <w:t>提示：</w:t>
      </w:r>
      <w:r>
        <w:t xml:space="preserve">last-value </w:t>
      </w:r>
      <w:r>
        <w:rPr>
          <w:rFonts w:hint="eastAsia" w:ascii="Noto Sans CJK JP Regular" w:eastAsia="Noto Sans CJK JP Regular"/>
        </w:rPr>
        <w:t>指定的值是会包含于增量导入的数据中</w:t>
      </w:r>
    </w:p>
    <w:p>
      <w:pPr>
        <w:pStyle w:val="8"/>
        <w:numPr>
          <w:ilvl w:val="0"/>
          <w:numId w:val="8"/>
        </w:numPr>
        <w:tabs>
          <w:tab w:val="left" w:pos="500"/>
        </w:tabs>
        <w:spacing w:before="20" w:after="24" w:line="240" w:lineRule="auto"/>
        <w:ind w:left="499" w:right="0" w:hanging="279"/>
        <w:jc w:val="left"/>
        <w:rPr>
          <w:sz w:val="21"/>
        </w:rPr>
      </w:pPr>
      <w:r>
        <w:rPr>
          <w:sz w:val="21"/>
        </w:rPr>
        <w:t>参数：</w:t>
      </w:r>
    </w:p>
    <w:tbl>
      <w:tblPr>
        <w:tblStyle w:val="5"/>
        <w:tblW w:w="8527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2"/>
        <w:gridCol w:w="28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spacing w:before="1" w:line="444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序号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 w:line="444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参数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 w:line="444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说明</w:t>
            </w:r>
          </w:p>
        </w:tc>
      </w:tr>
    </w:tbl>
    <w:p>
      <w:pPr>
        <w:spacing w:after="0" w:line="444" w:lineRule="exact"/>
        <w:rPr>
          <w:rFonts w:hint="eastAsia" w:ascii="Noto Sans CJK JP Regular" w:eastAsia="Noto Sans CJK JP Regular"/>
          <w:sz w:val="21"/>
        </w:rPr>
        <w:sectPr>
          <w:headerReference r:id="rId7" w:type="default"/>
          <w:pgSz w:w="11910" w:h="16840"/>
          <w:pgMar w:top="1880" w:right="1560" w:bottom="1800" w:left="1580" w:header="923" w:footer="1555" w:gutter="0"/>
        </w:sectPr>
      </w:pPr>
    </w:p>
    <w:tbl>
      <w:tblPr>
        <w:tblStyle w:val="5"/>
        <w:tblW w:w="8527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2"/>
        <w:gridCol w:w="28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7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spacing w:before="115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15"/>
              <w:rPr>
                <w:sz w:val="21"/>
              </w:rPr>
            </w:pPr>
            <w:r>
              <w:rPr>
                <w:sz w:val="21"/>
              </w:rPr>
              <w:t>--append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5" w:line="252" w:lineRule="auto"/>
              <w:ind w:right="87"/>
              <w:jc w:val="both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将数据追加到 </w:t>
            </w:r>
            <w:r>
              <w:rPr>
                <w:sz w:val="21"/>
              </w:rPr>
              <w:t xml:space="preserve">HDFS </w:t>
            </w:r>
            <w:r>
              <w:rPr>
                <w:rFonts w:hint="eastAsia" w:ascii="Noto Sans CJK JP Regular" w:eastAsia="Noto Sans CJK JP Regular"/>
                <w:sz w:val="21"/>
              </w:rPr>
              <w:t>中已经</w:t>
            </w:r>
            <w:r>
              <w:rPr>
                <w:rFonts w:hint="eastAsia" w:ascii="Noto Sans CJK JP Regular" w:eastAsia="Noto Sans CJK JP Regular"/>
                <w:spacing w:val="2"/>
                <w:sz w:val="21"/>
              </w:rPr>
              <w:t xml:space="preserve">存在的 </w:t>
            </w:r>
            <w:r>
              <w:rPr>
                <w:sz w:val="21"/>
              </w:rPr>
              <w:t xml:space="preserve">DataSet </w:t>
            </w:r>
            <w:r>
              <w:rPr>
                <w:rFonts w:hint="eastAsia" w:ascii="Noto Sans CJK JP Regular" w:eastAsia="Noto Sans CJK JP Regular"/>
                <w:spacing w:val="-7"/>
                <w:sz w:val="21"/>
              </w:rPr>
              <w:t>中，如果使用该参数，</w:t>
            </w:r>
            <w:r>
              <w:rPr>
                <w:spacing w:val="-7"/>
                <w:sz w:val="21"/>
              </w:rPr>
              <w:t xml:space="preserve">sqoop </w:t>
            </w:r>
            <w:r>
              <w:rPr>
                <w:rFonts w:hint="eastAsia" w:ascii="Noto Sans CJK JP Regular" w:eastAsia="Noto Sans CJK JP Regular"/>
                <w:sz w:val="21"/>
              </w:rPr>
              <w:t>会把数据先导</w:t>
            </w:r>
          </w:p>
          <w:p>
            <w:pPr>
              <w:pStyle w:val="9"/>
              <w:spacing w:before="0"/>
              <w:jc w:val="both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pacing w:val="-4"/>
                <w:sz w:val="21"/>
              </w:rPr>
              <w:t>入到临时文件目录，再合并。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--as-avrodatafile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将数据导入到一个 </w:t>
            </w:r>
            <w:r>
              <w:rPr>
                <w:sz w:val="21"/>
              </w:rPr>
              <w:t xml:space="preserve">Avro </w:t>
            </w:r>
            <w:r>
              <w:rPr>
                <w:rFonts w:hint="eastAsia" w:ascii="Noto Sans CJK JP Regular" w:eastAsia="Noto Sans CJK JP Regular"/>
                <w:sz w:val="21"/>
              </w:rPr>
              <w:t>数据</w:t>
            </w:r>
          </w:p>
          <w:p>
            <w:pPr>
              <w:pStyle w:val="9"/>
              <w:spacing w:before="2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--as-sequencefile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将数据导入到一个 </w:t>
            </w:r>
            <w:r>
              <w:rPr>
                <w:sz w:val="21"/>
              </w:rPr>
              <w:t>sequence</w:t>
            </w:r>
          </w:p>
          <w:p>
            <w:pPr>
              <w:pStyle w:val="9"/>
              <w:spacing w:before="20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--as-textfile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将数据导入到一个普通文本</w:t>
            </w:r>
          </w:p>
          <w:p>
            <w:pPr>
              <w:pStyle w:val="9"/>
              <w:spacing w:before="2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1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5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--boundary-query &lt;statement&gt;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 w:line="252" w:lineRule="auto"/>
              <w:ind w:right="87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pacing w:val="-12"/>
                <w:sz w:val="21"/>
              </w:rPr>
              <w:t>边界查询，导入的数据为该参</w:t>
            </w:r>
            <w:r>
              <w:rPr>
                <w:rFonts w:hint="eastAsia" w:ascii="Noto Sans CJK JP Regular" w:eastAsia="Noto Sans CJK JP Regular"/>
                <w:spacing w:val="-15"/>
                <w:sz w:val="21"/>
              </w:rPr>
              <w:t>数的值</w:t>
            </w:r>
            <w:r>
              <w:rPr>
                <w:rFonts w:hint="eastAsia" w:ascii="Noto Sans CJK JP Regular" w:eastAsia="Noto Sans CJK JP Regular"/>
                <w:sz w:val="21"/>
              </w:rPr>
              <w:t>（</w:t>
            </w:r>
            <w:r>
              <w:rPr>
                <w:rFonts w:hint="eastAsia" w:ascii="Noto Sans CJK JP Regular" w:eastAsia="Noto Sans CJK JP Regular"/>
                <w:spacing w:val="4"/>
                <w:sz w:val="21"/>
              </w:rPr>
              <w:t xml:space="preserve">一条 </w:t>
            </w:r>
            <w:r>
              <w:rPr>
                <w:sz w:val="21"/>
              </w:rPr>
              <w:t xml:space="preserve">sql </w:t>
            </w:r>
            <w:r>
              <w:rPr>
                <w:rFonts w:hint="eastAsia" w:ascii="Noto Sans CJK JP Regular" w:eastAsia="Noto Sans CJK JP Regular"/>
                <w:sz w:val="21"/>
              </w:rPr>
              <w:t>语句</w:t>
            </w:r>
            <w:r>
              <w:rPr>
                <w:rFonts w:hint="eastAsia" w:ascii="Noto Sans CJK JP Regular" w:eastAsia="Noto Sans CJK JP Regular"/>
                <w:spacing w:val="-20"/>
                <w:sz w:val="21"/>
              </w:rPr>
              <w:t>）</w:t>
            </w:r>
            <w:r>
              <w:rPr>
                <w:rFonts w:hint="eastAsia" w:ascii="Noto Sans CJK JP Regular" w:eastAsia="Noto Sans CJK JP Regular"/>
                <w:sz w:val="21"/>
              </w:rPr>
              <w:t>所执</w:t>
            </w:r>
          </w:p>
          <w:p>
            <w:pPr>
              <w:pStyle w:val="9"/>
              <w:spacing w:before="1" w:line="445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行的结果区间内的数据。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--columns &lt;col1, col2, col3&gt;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指定要导入的字段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6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7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--direct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ind w:right="-29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pacing w:val="-11"/>
                <w:sz w:val="21"/>
              </w:rPr>
              <w:t>直接导入模式，使用的是关系</w:t>
            </w:r>
          </w:p>
          <w:p>
            <w:pPr>
              <w:pStyle w:val="9"/>
              <w:spacing w:before="10" w:line="460" w:lineRule="atLeast"/>
              <w:ind w:right="-29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pacing w:val="-2"/>
                <w:sz w:val="21"/>
              </w:rPr>
              <w:t xml:space="preserve">数据库自带的导入导出工具， </w:t>
            </w:r>
            <w:r>
              <w:rPr>
                <w:rFonts w:hint="eastAsia" w:ascii="Noto Sans CJK JP Regular" w:eastAsia="Noto Sans CJK JP Regular"/>
                <w:spacing w:val="-4"/>
                <w:sz w:val="21"/>
              </w:rPr>
              <w:t>以便加快导入导出过程。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2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--direct-split-size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 w:line="252" w:lineRule="auto"/>
              <w:ind w:right="88"/>
              <w:jc w:val="both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pacing w:val="5"/>
                <w:sz w:val="21"/>
              </w:rPr>
              <w:t xml:space="preserve">在使用上面 </w:t>
            </w:r>
            <w:r>
              <w:rPr>
                <w:sz w:val="21"/>
              </w:rPr>
              <w:t xml:space="preserve">direct </w:t>
            </w:r>
            <w:r>
              <w:rPr>
                <w:rFonts w:hint="eastAsia" w:ascii="Noto Sans CJK JP Regular" w:eastAsia="Noto Sans CJK JP Regular"/>
                <w:spacing w:val="4"/>
                <w:sz w:val="21"/>
              </w:rPr>
              <w:t>直接导入</w:t>
            </w:r>
            <w:r>
              <w:rPr>
                <w:rFonts w:hint="eastAsia" w:ascii="Noto Sans CJK JP Regular" w:eastAsia="Noto Sans CJK JP Regular"/>
                <w:spacing w:val="-12"/>
                <w:sz w:val="21"/>
              </w:rPr>
              <w:t>的基础上，对导入的流按字节</w:t>
            </w:r>
            <w:r>
              <w:rPr>
                <w:rFonts w:hint="eastAsia" w:ascii="Noto Sans CJK JP Regular" w:eastAsia="Noto Sans CJK JP Regular"/>
                <w:spacing w:val="-13"/>
                <w:sz w:val="21"/>
              </w:rPr>
              <w:t>分块，即达到该阈值就产生一</w:t>
            </w:r>
          </w:p>
          <w:p>
            <w:pPr>
              <w:pStyle w:val="9"/>
              <w:spacing w:before="0"/>
              <w:jc w:val="both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个新的文件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9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--inline-lob-limit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设定大对象数据类型的最大</w:t>
            </w:r>
          </w:p>
          <w:p>
            <w:pPr>
              <w:pStyle w:val="9"/>
              <w:spacing w:before="20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w w:val="100"/>
                <w:sz w:val="21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sz w:val="21"/>
              </w:rPr>
            </w:pPr>
            <w:r>
              <w:rPr>
                <w:sz w:val="21"/>
              </w:rPr>
              <w:t xml:space="preserve">--m </w:t>
            </w:r>
            <w:r>
              <w:rPr>
                <w:rFonts w:hint="eastAsia" w:ascii="Noto Sans CJK JP Regular" w:hAnsi="Noto Sans CJK JP Regular" w:eastAsia="Noto Sans CJK JP Regular"/>
                <w:sz w:val="21"/>
              </w:rPr>
              <w:t>或</w:t>
            </w:r>
            <w:r>
              <w:rPr>
                <w:sz w:val="21"/>
              </w:rPr>
              <w:t>–num-mappers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启动 </w:t>
            </w:r>
            <w:r>
              <w:rPr>
                <w:sz w:val="21"/>
              </w:rPr>
              <w:t xml:space="preserve">N </w:t>
            </w:r>
            <w:r>
              <w:rPr>
                <w:rFonts w:hint="eastAsia" w:ascii="Noto Sans CJK JP Regular" w:eastAsia="Noto Sans CJK JP Regular"/>
                <w:sz w:val="21"/>
              </w:rPr>
              <w:t xml:space="preserve">个 </w:t>
            </w:r>
            <w:r>
              <w:rPr>
                <w:sz w:val="21"/>
              </w:rPr>
              <w:t xml:space="preserve">map </w:t>
            </w:r>
            <w:r>
              <w:rPr>
                <w:rFonts w:hint="eastAsia" w:ascii="Noto Sans CJK JP Regular" w:eastAsia="Noto Sans CJK JP Regular"/>
                <w:sz w:val="21"/>
              </w:rPr>
              <w:t>来并行导入数</w:t>
            </w:r>
          </w:p>
          <w:p>
            <w:pPr>
              <w:pStyle w:val="9"/>
              <w:spacing w:before="20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据，默认 </w:t>
            </w:r>
            <w:r>
              <w:rPr>
                <w:sz w:val="21"/>
              </w:rPr>
              <w:t xml:space="preserve">4 </w:t>
            </w:r>
            <w:r>
              <w:rPr>
                <w:rFonts w:hint="eastAsia" w:ascii="Noto Sans CJK JP Regular" w:eastAsia="Noto Sans CJK JP Regular"/>
                <w:sz w:val="21"/>
              </w:rPr>
              <w:t>个。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sz w:val="21"/>
              </w:rPr>
            </w:pPr>
            <w:r>
              <w:rPr>
                <w:sz w:val="21"/>
              </w:rPr>
              <w:t xml:space="preserve">--query </w:t>
            </w:r>
            <w:r>
              <w:rPr>
                <w:rFonts w:hint="eastAsia" w:ascii="Noto Sans CJK JP Regular" w:eastAsia="Noto Sans CJK JP Regular"/>
                <w:sz w:val="21"/>
              </w:rPr>
              <w:t>或</w:t>
            </w:r>
            <w:r>
              <w:rPr>
                <w:sz w:val="21"/>
              </w:rPr>
              <w:t>--e &lt;statement&gt;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pacing w:val="-11"/>
                <w:sz w:val="21"/>
              </w:rPr>
              <w:t>将查询结果的数据导入，使用</w:t>
            </w:r>
          </w:p>
          <w:p>
            <w:pPr>
              <w:pStyle w:val="9"/>
              <w:spacing w:before="20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时必须伴随参</w:t>
            </w:r>
            <w:r>
              <w:rPr>
                <w:sz w:val="21"/>
              </w:rPr>
              <w:t>--target-dir</w:t>
            </w:r>
            <w:r>
              <w:rPr>
                <w:rFonts w:hint="eastAsia" w:ascii="Noto Sans CJK JP Regular" w:eastAsia="Noto Sans CJK JP Regular"/>
                <w:sz w:val="21"/>
              </w:rPr>
              <w:t>，</w:t>
            </w:r>
          </w:p>
        </w:tc>
      </w:tr>
    </w:tbl>
    <w:p>
      <w:pPr>
        <w:spacing w:after="0"/>
        <w:rPr>
          <w:rFonts w:hint="eastAsia" w:ascii="Noto Sans CJK JP Regular" w:eastAsia="Noto Sans CJK JP Regular"/>
          <w:sz w:val="21"/>
        </w:rPr>
        <w:sectPr>
          <w:pgSz w:w="11910" w:h="16840"/>
          <w:pgMar w:top="1880" w:right="1560" w:bottom="1800" w:left="1580" w:header="923" w:footer="1555" w:gutter="0"/>
        </w:sectPr>
      </w:pPr>
    </w:p>
    <w:tbl>
      <w:tblPr>
        <w:tblStyle w:val="5"/>
        <w:tblW w:w="8527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2"/>
        <w:gridCol w:w="28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6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spacing w:before="0"/>
              <w:ind w:left="0"/>
              <w:rPr>
                <w:sz w:val="20"/>
              </w:rPr>
            </w:pP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0"/>
              <w:ind w:left="0"/>
              <w:rPr>
                <w:sz w:val="20"/>
              </w:rPr>
            </w:pP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5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sz w:val="21"/>
              </w:rPr>
              <w:t>--hive-table</w:t>
            </w:r>
            <w:r>
              <w:rPr>
                <w:rFonts w:hint="eastAsia" w:ascii="Noto Sans CJK JP Regular" w:eastAsia="Noto Sans CJK JP Regular"/>
                <w:sz w:val="21"/>
              </w:rPr>
              <w:t>，如果查询中有</w:t>
            </w:r>
          </w:p>
          <w:p>
            <w:pPr>
              <w:pStyle w:val="9"/>
              <w:spacing w:before="22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sz w:val="21"/>
              </w:rPr>
              <w:t xml:space="preserve">where </w:t>
            </w:r>
            <w:r>
              <w:rPr>
                <w:rFonts w:hint="eastAsia" w:ascii="Noto Sans CJK JP Regular" w:eastAsia="Noto Sans CJK JP Regular"/>
                <w:sz w:val="21"/>
              </w:rPr>
              <w:t>条件，则条件后必须加</w:t>
            </w:r>
          </w:p>
          <w:p>
            <w:pPr>
              <w:pStyle w:val="9"/>
              <w:spacing w:before="25" w:line="444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上</w:t>
            </w:r>
            <w:r>
              <w:rPr>
                <w:sz w:val="21"/>
              </w:rPr>
              <w:t xml:space="preserve">$CONDITIONS </w:t>
            </w:r>
            <w:r>
              <w:rPr>
                <w:rFonts w:hint="eastAsia" w:ascii="Noto Sans CJK JP Regular" w:eastAsia="Noto Sans CJK JP Regular"/>
                <w:sz w:val="21"/>
              </w:rPr>
              <w:t>关键字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2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--split-by &lt;column-name&gt;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 w:line="254" w:lineRule="auto"/>
              <w:ind w:right="194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按照某一列来切分表的工作单元，不能与</w:t>
            </w:r>
          </w:p>
          <w:p>
            <w:pPr>
              <w:pStyle w:val="9"/>
              <w:spacing w:before="0" w:line="438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sz w:val="21"/>
              </w:rPr>
              <w:t xml:space="preserve">--autoreset-to-one-mapper </w:t>
            </w:r>
            <w:r>
              <w:rPr>
                <w:rFonts w:hint="eastAsia" w:ascii="Noto Sans CJK JP Regular" w:eastAsia="Noto Sans CJK JP Regular"/>
                <w:sz w:val="21"/>
              </w:rPr>
              <w:t>连</w:t>
            </w:r>
          </w:p>
          <w:p>
            <w:pPr>
              <w:pStyle w:val="9"/>
              <w:spacing w:before="25" w:line="444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用（请参考官方文档）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--table &lt;table-name&gt;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关系数据库的表名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--target-dir &lt;dir&gt;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 w:line="444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指定 </w:t>
            </w:r>
            <w:r>
              <w:rPr>
                <w:sz w:val="21"/>
              </w:rPr>
              <w:t xml:space="preserve">HDFS </w:t>
            </w:r>
            <w:r>
              <w:rPr>
                <w:rFonts w:hint="eastAsia" w:ascii="Noto Sans CJK JP Regular" w:eastAsia="Noto Sans CJK JP Regular"/>
                <w:sz w:val="21"/>
              </w:rPr>
              <w:t>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6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--warehouse-dir &lt;dir&gt;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与 </w:t>
            </w:r>
            <w:r>
              <w:rPr>
                <w:sz w:val="21"/>
              </w:rPr>
              <w:t xml:space="preserve">14 </w:t>
            </w:r>
            <w:r>
              <w:rPr>
                <w:rFonts w:hint="eastAsia" w:ascii="Noto Sans CJK JP Regular" w:eastAsia="Noto Sans CJK JP Regular"/>
                <w:sz w:val="21"/>
              </w:rPr>
              <w:t>参数不能同时使用，导</w:t>
            </w:r>
          </w:p>
          <w:p>
            <w:pPr>
              <w:pStyle w:val="9"/>
              <w:spacing w:before="11" w:line="460" w:lineRule="atLeast"/>
              <w:ind w:right="184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入数据到 </w:t>
            </w:r>
            <w:r>
              <w:rPr>
                <w:sz w:val="21"/>
              </w:rPr>
              <w:t xml:space="preserve">HDFS </w:t>
            </w:r>
            <w:r>
              <w:rPr>
                <w:rFonts w:hint="eastAsia" w:ascii="Noto Sans CJK JP Regular" w:eastAsia="Noto Sans CJK JP Regular"/>
                <w:sz w:val="21"/>
              </w:rPr>
              <w:t>时指定的目录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--where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从关系数据库导入数据时的</w:t>
            </w:r>
          </w:p>
          <w:p>
            <w:pPr>
              <w:pStyle w:val="9"/>
              <w:spacing w:before="20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查询条件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sz w:val="21"/>
              </w:rPr>
            </w:pPr>
            <w:r>
              <w:rPr>
                <w:sz w:val="21"/>
              </w:rPr>
              <w:t xml:space="preserve">--z </w:t>
            </w:r>
            <w:r>
              <w:rPr>
                <w:rFonts w:hint="eastAsia" w:ascii="Noto Sans CJK JP Regular" w:eastAsia="Noto Sans CJK JP Regular"/>
                <w:sz w:val="21"/>
              </w:rPr>
              <w:t>或</w:t>
            </w:r>
            <w:r>
              <w:rPr>
                <w:sz w:val="21"/>
              </w:rPr>
              <w:t>--compress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允许压缩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1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--compression-codec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指定 </w:t>
            </w:r>
            <w:r>
              <w:rPr>
                <w:sz w:val="21"/>
              </w:rPr>
              <w:t xml:space="preserve">hadoop </w:t>
            </w:r>
            <w:r>
              <w:rPr>
                <w:rFonts w:hint="eastAsia" w:ascii="Noto Sans CJK JP Regular" w:eastAsia="Noto Sans CJK JP Regular"/>
                <w:sz w:val="21"/>
              </w:rPr>
              <w:t>压缩编码类，默</w:t>
            </w:r>
          </w:p>
          <w:p>
            <w:pPr>
              <w:pStyle w:val="9"/>
              <w:spacing w:before="20" w:line="312" w:lineRule="auto"/>
              <w:ind w:right="217"/>
              <w:rPr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认为 </w:t>
            </w:r>
            <w:r>
              <w:rPr>
                <w:sz w:val="21"/>
              </w:rPr>
              <w:t>gzip(Use Hadoop codec default gzip)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--null-string &lt;null-string&gt;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sz w:val="21"/>
              </w:rPr>
              <w:t xml:space="preserve">string </w:t>
            </w:r>
            <w:r>
              <w:rPr>
                <w:rFonts w:hint="eastAsia" w:ascii="Noto Sans CJK JP Regular" w:eastAsia="Noto Sans CJK JP Regular"/>
                <w:sz w:val="21"/>
              </w:rPr>
              <w:t xml:space="preserve">类型的列如果 </w:t>
            </w:r>
            <w:r>
              <w:rPr>
                <w:sz w:val="21"/>
              </w:rPr>
              <w:t>null</w:t>
            </w:r>
            <w:r>
              <w:rPr>
                <w:rFonts w:hint="eastAsia" w:ascii="Noto Sans CJK JP Regular" w:eastAsia="Noto Sans CJK JP Regular"/>
                <w:sz w:val="21"/>
              </w:rPr>
              <w:t>，替</w:t>
            </w:r>
          </w:p>
          <w:p>
            <w:pPr>
              <w:pStyle w:val="9"/>
              <w:spacing w:before="25" w:line="444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换为指定字符串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--null-non-string &lt;null-string&gt;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非 </w:t>
            </w:r>
            <w:r>
              <w:rPr>
                <w:sz w:val="21"/>
              </w:rPr>
              <w:t xml:space="preserve">string </w:t>
            </w:r>
            <w:r>
              <w:rPr>
                <w:rFonts w:hint="eastAsia" w:ascii="Noto Sans CJK JP Regular" w:eastAsia="Noto Sans CJK JP Regular"/>
                <w:sz w:val="21"/>
              </w:rPr>
              <w:t xml:space="preserve">类型的列如果 </w:t>
            </w:r>
            <w:r>
              <w:rPr>
                <w:sz w:val="21"/>
              </w:rPr>
              <w:t>null</w:t>
            </w:r>
            <w:r>
              <w:rPr>
                <w:rFonts w:hint="eastAsia" w:ascii="Noto Sans CJK JP Regular" w:eastAsia="Noto Sans CJK JP Regular"/>
                <w:sz w:val="21"/>
              </w:rPr>
              <w:t>，</w:t>
            </w:r>
          </w:p>
          <w:p>
            <w:pPr>
              <w:pStyle w:val="9"/>
              <w:spacing w:before="25" w:line="444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替换为指定字符串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--check-column &lt;col&gt;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作为增量导入判断的列名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--incremental &lt;mode&gt;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 w:line="444" w:lineRule="exact"/>
              <w:rPr>
                <w:sz w:val="21"/>
              </w:rPr>
            </w:pPr>
            <w:r>
              <w:rPr>
                <w:sz w:val="21"/>
              </w:rPr>
              <w:t>mode</w:t>
            </w:r>
            <w:r>
              <w:rPr>
                <w:rFonts w:hint="eastAsia" w:ascii="Noto Sans CJK JP Regular" w:eastAsia="Noto Sans CJK JP Regular"/>
                <w:sz w:val="21"/>
              </w:rPr>
              <w:t>：</w:t>
            </w:r>
            <w:r>
              <w:rPr>
                <w:sz w:val="21"/>
              </w:rPr>
              <w:t xml:space="preserve">append </w:t>
            </w:r>
            <w:r>
              <w:rPr>
                <w:rFonts w:hint="eastAsia" w:ascii="Noto Sans CJK JP Regular" w:eastAsia="Noto Sans CJK JP Regular"/>
                <w:sz w:val="21"/>
              </w:rPr>
              <w:t xml:space="preserve">或 </w:t>
            </w:r>
            <w:r>
              <w:rPr>
                <w:sz w:val="21"/>
              </w:rPr>
              <w:t>lastmodified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spacing w:before="116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16"/>
              <w:rPr>
                <w:sz w:val="21"/>
              </w:rPr>
            </w:pPr>
            <w:r>
              <w:rPr>
                <w:sz w:val="21"/>
              </w:rPr>
              <w:t>--last-value &lt;value&gt;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6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pacing w:val="-11"/>
                <w:sz w:val="21"/>
              </w:rPr>
              <w:t>指定某一个值，用于标记增量</w:t>
            </w:r>
          </w:p>
          <w:p>
            <w:pPr>
              <w:pStyle w:val="9"/>
              <w:spacing w:before="20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导入的位置</w:t>
            </w:r>
          </w:p>
        </w:tc>
      </w:tr>
    </w:tbl>
    <w:p>
      <w:pPr>
        <w:spacing w:after="0"/>
        <w:rPr>
          <w:rFonts w:hint="eastAsia" w:ascii="Noto Sans CJK JP Regular" w:eastAsia="Noto Sans CJK JP Regular"/>
          <w:sz w:val="21"/>
        </w:rPr>
        <w:sectPr>
          <w:pgSz w:w="11910" w:h="16840"/>
          <w:pgMar w:top="1880" w:right="1560" w:bottom="1800" w:left="1580" w:header="923" w:footer="1555" w:gutter="0"/>
        </w:sectPr>
      </w:pPr>
    </w:p>
    <w:p>
      <w:pPr>
        <w:pStyle w:val="8"/>
        <w:numPr>
          <w:ilvl w:val="2"/>
          <w:numId w:val="7"/>
        </w:numPr>
        <w:tabs>
          <w:tab w:val="left" w:pos="783"/>
        </w:tabs>
        <w:spacing w:before="0" w:after="0" w:line="540" w:lineRule="exact"/>
        <w:ind w:left="782" w:right="0" w:hanging="562"/>
        <w:jc w:val="left"/>
        <w:rPr>
          <w:rFonts w:ascii="Times New Roman" w:eastAsia="Times New Roman"/>
          <w:b/>
          <w:sz w:val="28"/>
        </w:rPr>
      </w:pPr>
      <w:bookmarkStart w:id="38" w:name="5.2.6、命令&amp;参数：export"/>
      <w:bookmarkEnd w:id="38"/>
      <w:bookmarkStart w:id="39" w:name="5.2.6、命令&amp;参数：export"/>
      <w:bookmarkEnd w:id="39"/>
      <w:r>
        <w:rPr>
          <w:spacing w:val="3"/>
          <w:sz w:val="28"/>
        </w:rPr>
        <w:t>、命令</w:t>
      </w:r>
      <w:r>
        <w:rPr>
          <w:rFonts w:ascii="Times New Roman" w:eastAsia="Times New Roman"/>
          <w:b/>
          <w:sz w:val="28"/>
        </w:rPr>
        <w:t>&amp;</w:t>
      </w:r>
      <w:r>
        <w:rPr>
          <w:spacing w:val="2"/>
          <w:sz w:val="28"/>
        </w:rPr>
        <w:t>参数：</w:t>
      </w:r>
      <w:r>
        <w:rPr>
          <w:rFonts w:ascii="Times New Roman" w:eastAsia="Times New Roman"/>
          <w:b/>
          <w:sz w:val="28"/>
        </w:rPr>
        <w:t>export</w:t>
      </w:r>
    </w:p>
    <w:p>
      <w:pPr>
        <w:pStyle w:val="4"/>
        <w:spacing w:before="34"/>
        <w:ind w:left="220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</w:rPr>
        <w:t xml:space="preserve">从 </w:t>
      </w:r>
      <w:r>
        <w:t>HDFS</w:t>
      </w:r>
      <w:r>
        <w:rPr>
          <w:rFonts w:hint="eastAsia" w:ascii="Noto Sans CJK JP Regular" w:eastAsia="Noto Sans CJK JP Regular"/>
        </w:rPr>
        <w:t xml:space="preserve">（包括 </w:t>
      </w:r>
      <w:r>
        <w:t xml:space="preserve">Hive </w:t>
      </w:r>
      <w:r>
        <w:rPr>
          <w:rFonts w:hint="eastAsia" w:ascii="Noto Sans CJK JP Regular" w:eastAsia="Noto Sans CJK JP Regular"/>
        </w:rPr>
        <w:t xml:space="preserve">和 </w:t>
      </w:r>
      <w:r>
        <w:t>HBase</w:t>
      </w:r>
      <w:r>
        <w:rPr>
          <w:rFonts w:hint="eastAsia" w:ascii="Noto Sans CJK JP Regular" w:eastAsia="Noto Sans CJK JP Regular"/>
        </w:rPr>
        <w:t>）中奖数据导出到关系型数据库中。</w:t>
      </w:r>
    </w:p>
    <w:p>
      <w:pPr>
        <w:pStyle w:val="8"/>
        <w:numPr>
          <w:ilvl w:val="0"/>
          <w:numId w:val="9"/>
        </w:numPr>
        <w:tabs>
          <w:tab w:val="left" w:pos="500"/>
        </w:tabs>
        <w:spacing w:before="25" w:after="0" w:line="252" w:lineRule="auto"/>
        <w:ind w:left="220" w:right="7629" w:firstLine="0"/>
        <w:jc w:val="left"/>
        <w:rPr>
          <w:sz w:val="21"/>
        </w:rPr>
      </w:pPr>
      <w:r>
        <w:rPr>
          <w:sz w:val="21"/>
        </w:rPr>
        <w:t>命令： 如：</w:t>
      </w:r>
    </w:p>
    <w:p>
      <w:pPr>
        <w:pStyle w:val="4"/>
        <w:ind w:left="105"/>
        <w:rPr>
          <w:rFonts w:ascii="Noto Sans CJK JP Regular"/>
          <w:sz w:val="20"/>
        </w:rPr>
      </w:pPr>
      <w:r>
        <w:rPr>
          <w:rFonts w:ascii="Noto Sans CJK JP Regular"/>
          <w:sz w:val="20"/>
        </w:rPr>
        <mc:AlternateContent>
          <mc:Choice Requires="wps">
            <w:drawing>
              <wp:inline distT="0" distB="0" distL="114300" distR="114300">
                <wp:extent cx="5415915" cy="2384425"/>
                <wp:effectExtent l="0" t="0" r="0" b="0"/>
                <wp:docPr id="107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5915" cy="23844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111"/>
                              <w:ind w:left="105"/>
                            </w:pPr>
                            <w:r>
                              <w:t>$ bin/sqoop export \</w:t>
                            </w:r>
                          </w:p>
                          <w:p>
                            <w:pPr>
                              <w:pStyle w:val="4"/>
                              <w:spacing w:before="17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--connect jdbc:mysql://linux01:3306/company \</w:t>
                            </w:r>
                          </w:p>
                          <w:p>
                            <w:pPr>
                              <w:pStyle w:val="4"/>
                              <w:spacing w:before="12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--username root \</w:t>
                            </w:r>
                          </w:p>
                          <w:p>
                            <w:pPr>
                              <w:pStyle w:val="4"/>
                              <w:spacing w:before="17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--password 123456 \</w:t>
                            </w:r>
                          </w:p>
                          <w:p>
                            <w:pPr>
                              <w:pStyle w:val="4"/>
                              <w:spacing w:before="12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--table staff \</w:t>
                            </w:r>
                          </w:p>
                          <w:p>
                            <w:pPr>
                              <w:pStyle w:val="4"/>
                              <w:spacing w:before="18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--export-dir /user/company \</w:t>
                            </w:r>
                          </w:p>
                          <w:p>
                            <w:pPr>
                              <w:pStyle w:val="4"/>
                              <w:spacing w:before="12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--input-fields-terminated-by "\t" \</w:t>
                            </w:r>
                          </w:p>
                          <w:p>
                            <w:pPr>
                              <w:pStyle w:val="4"/>
                              <w:spacing w:before="17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--num-mappers 1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文本框 62" o:spid="_x0000_s1026" o:spt="202" type="#_x0000_t202" style="height:187.75pt;width:426.45pt;" fillcolor="#E7E6E6" filled="t" stroked="t" coordsize="21600,21600" o:gfxdata="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6DTKbUAAAABQEAAA8AAAAAAAAAAQAgAAAAIgAAAGRycy9k&#10;b3ducmV2LnhtbFBLAQIUABQAAAAIAIdO4kCYKoGgBgIAABAEAAAOAAAAAAAAAAEAIAAAACMBAABk&#10;cnMvZTJvRG9jLnhtbFBLBQYAAAAABgAGAFkBAACbBQAAAAA=&#10;">
                <v:fill on="t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111"/>
                        <w:ind w:left="105"/>
                      </w:pPr>
                      <w:r>
                        <w:t>$ bin/sqoop export \</w:t>
                      </w:r>
                    </w:p>
                    <w:p>
                      <w:pPr>
                        <w:pStyle w:val="4"/>
                        <w:spacing w:before="17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--connect jdbc:mysql://linux01:3306/company \</w:t>
                      </w:r>
                    </w:p>
                    <w:p>
                      <w:pPr>
                        <w:pStyle w:val="4"/>
                        <w:spacing w:before="12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--username root \</w:t>
                      </w:r>
                    </w:p>
                    <w:p>
                      <w:pPr>
                        <w:pStyle w:val="4"/>
                        <w:spacing w:before="17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--password 123456 \</w:t>
                      </w:r>
                    </w:p>
                    <w:p>
                      <w:pPr>
                        <w:pStyle w:val="4"/>
                        <w:spacing w:before="12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--table staff \</w:t>
                      </w:r>
                    </w:p>
                    <w:p>
                      <w:pPr>
                        <w:pStyle w:val="4"/>
                        <w:spacing w:before="18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--export-dir /user/company \</w:t>
                      </w:r>
                    </w:p>
                    <w:p>
                      <w:pPr>
                        <w:pStyle w:val="4"/>
                        <w:spacing w:before="12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--input-fields-terminated-by "\t" \</w:t>
                      </w:r>
                    </w:p>
                    <w:p>
                      <w:pPr>
                        <w:pStyle w:val="4"/>
                        <w:spacing w:before="17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--num-mappers 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spacing w:before="1"/>
        <w:rPr>
          <w:rFonts w:ascii="Noto Sans CJK JP Regular"/>
          <w:sz w:val="22"/>
        </w:rPr>
      </w:pPr>
    </w:p>
    <w:p>
      <w:pPr>
        <w:pStyle w:val="8"/>
        <w:numPr>
          <w:ilvl w:val="0"/>
          <w:numId w:val="9"/>
        </w:numPr>
        <w:tabs>
          <w:tab w:val="left" w:pos="500"/>
        </w:tabs>
        <w:spacing w:before="0" w:after="19" w:line="423" w:lineRule="exact"/>
        <w:ind w:left="220" w:right="0" w:firstLine="0"/>
        <w:jc w:val="left"/>
        <w:rPr>
          <w:sz w:val="21"/>
        </w:rPr>
      </w:pPr>
      <w:r>
        <w:rPr>
          <w:sz w:val="21"/>
        </w:rPr>
        <w:t>参数：</w:t>
      </w:r>
    </w:p>
    <w:tbl>
      <w:tblPr>
        <w:tblStyle w:val="5"/>
        <w:tblW w:w="8527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2"/>
        <w:gridCol w:w="28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843" w:type="dxa"/>
            <w:shd w:val="clear" w:color="auto" w:fill="D9E1F3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序号</w:t>
            </w:r>
          </w:p>
        </w:tc>
        <w:tc>
          <w:tcPr>
            <w:tcW w:w="2842" w:type="dxa"/>
            <w:shd w:val="clear" w:color="auto" w:fill="D9E1F3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参数</w:t>
            </w:r>
          </w:p>
        </w:tc>
        <w:tc>
          <w:tcPr>
            <w:tcW w:w="2842" w:type="dxa"/>
            <w:shd w:val="clear" w:color="auto" w:fill="D9E1F3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--direct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利用数据库自带的导入导出</w:t>
            </w:r>
          </w:p>
          <w:p>
            <w:pPr>
              <w:pStyle w:val="9"/>
              <w:spacing w:before="20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工具，以便于提高效率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--export-dir &lt;dir&gt;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 w:line="444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存放数据的 </w:t>
            </w:r>
            <w:r>
              <w:rPr>
                <w:sz w:val="21"/>
              </w:rPr>
              <w:t xml:space="preserve">HDFS </w:t>
            </w:r>
            <w:r>
              <w:rPr>
                <w:rFonts w:hint="eastAsia" w:ascii="Noto Sans CJK JP Regular" w:eastAsia="Noto Sans CJK JP Regular"/>
                <w:sz w:val="21"/>
              </w:rPr>
              <w:t>的源目录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sz w:val="21"/>
              </w:rPr>
            </w:pPr>
            <w:r>
              <w:rPr>
                <w:sz w:val="21"/>
              </w:rPr>
              <w:t xml:space="preserve">-m </w:t>
            </w:r>
            <w:r>
              <w:rPr>
                <w:rFonts w:hint="eastAsia" w:ascii="Noto Sans CJK JP Regular" w:eastAsia="Noto Sans CJK JP Regular"/>
                <w:sz w:val="21"/>
              </w:rPr>
              <w:t>或</w:t>
            </w:r>
            <w:r>
              <w:rPr>
                <w:sz w:val="21"/>
              </w:rPr>
              <w:t>--num-mappers &lt;n&gt;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启动 </w:t>
            </w:r>
            <w:r>
              <w:rPr>
                <w:sz w:val="21"/>
              </w:rPr>
              <w:t xml:space="preserve">N </w:t>
            </w:r>
            <w:r>
              <w:rPr>
                <w:rFonts w:hint="eastAsia" w:ascii="Noto Sans CJK JP Regular" w:eastAsia="Noto Sans CJK JP Regular"/>
                <w:sz w:val="21"/>
              </w:rPr>
              <w:t xml:space="preserve">个 </w:t>
            </w:r>
            <w:r>
              <w:rPr>
                <w:sz w:val="21"/>
              </w:rPr>
              <w:t xml:space="preserve">map </w:t>
            </w:r>
            <w:r>
              <w:rPr>
                <w:rFonts w:hint="eastAsia" w:ascii="Noto Sans CJK JP Regular" w:eastAsia="Noto Sans CJK JP Regular"/>
                <w:sz w:val="21"/>
              </w:rPr>
              <w:t>来并行导入数</w:t>
            </w:r>
          </w:p>
          <w:p>
            <w:pPr>
              <w:pStyle w:val="9"/>
              <w:spacing w:before="25" w:line="444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据，默认 </w:t>
            </w:r>
            <w:r>
              <w:rPr>
                <w:sz w:val="21"/>
              </w:rPr>
              <w:t xml:space="preserve">4 </w:t>
            </w:r>
            <w:r>
              <w:rPr>
                <w:rFonts w:hint="eastAsia" w:ascii="Noto Sans CJK JP Regular" w:eastAsia="Noto Sans CJK JP Regular"/>
                <w:sz w:val="21"/>
              </w:rPr>
              <w:t>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spacing w:before="116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16"/>
              <w:rPr>
                <w:sz w:val="21"/>
              </w:rPr>
            </w:pPr>
            <w:r>
              <w:rPr>
                <w:sz w:val="21"/>
              </w:rPr>
              <w:t>--table &lt;table-name&gt;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6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指定导出到哪个 </w:t>
            </w:r>
            <w:r>
              <w:rPr>
                <w:sz w:val="21"/>
              </w:rPr>
              <w:t xml:space="preserve">RDBMS </w:t>
            </w:r>
            <w:r>
              <w:rPr>
                <w:rFonts w:hint="eastAsia" w:ascii="Noto Sans CJK JP Regular" w:eastAsia="Noto Sans CJK JP Regular"/>
                <w:sz w:val="21"/>
              </w:rPr>
              <w:t>中</w:t>
            </w:r>
          </w:p>
          <w:p>
            <w:pPr>
              <w:pStyle w:val="9"/>
              <w:spacing w:before="20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的表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5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--update-key &lt;col-name&gt;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对某一列的字段进行更新操</w:t>
            </w:r>
          </w:p>
          <w:p>
            <w:pPr>
              <w:pStyle w:val="9"/>
              <w:spacing w:before="20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w w:val="100"/>
                <w:sz w:val="21"/>
              </w:rPr>
              <w:t>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--update-mode &lt;mode&gt;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updateonly</w:t>
            </w:r>
          </w:p>
          <w:p>
            <w:pPr>
              <w:pStyle w:val="9"/>
              <w:spacing w:before="114"/>
              <w:rPr>
                <w:sz w:val="21"/>
              </w:rPr>
            </w:pPr>
            <w:r>
              <w:rPr>
                <w:sz w:val="21"/>
              </w:rPr>
              <w:t>allowinsert(</w:t>
            </w:r>
            <w:r>
              <w:rPr>
                <w:rFonts w:hint="eastAsia" w:ascii="Noto Sans CJK JP Regular" w:eastAsia="Noto Sans CJK JP Regular"/>
                <w:sz w:val="21"/>
              </w:rPr>
              <w:t>默认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7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--input-null-string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 w:line="444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请参考 </w:t>
            </w:r>
            <w:r>
              <w:rPr>
                <w:sz w:val="21"/>
              </w:rPr>
              <w:t xml:space="preserve">import </w:t>
            </w:r>
            <w:r>
              <w:rPr>
                <w:rFonts w:hint="eastAsia" w:ascii="Noto Sans CJK JP Regular" w:eastAsia="Noto Sans CJK JP Regular"/>
                <w:sz w:val="21"/>
              </w:rPr>
              <w:t>该类似参数说</w:t>
            </w:r>
          </w:p>
        </w:tc>
      </w:tr>
    </w:tbl>
    <w:p>
      <w:pPr>
        <w:spacing w:after="0" w:line="444" w:lineRule="exact"/>
        <w:rPr>
          <w:rFonts w:hint="eastAsia" w:ascii="Noto Sans CJK JP Regular" w:eastAsia="Noto Sans CJK JP Regular"/>
          <w:sz w:val="21"/>
        </w:rPr>
        <w:sectPr>
          <w:pgSz w:w="11910" w:h="16840"/>
          <w:pgMar w:top="1940" w:right="1560" w:bottom="1800" w:left="1580" w:header="923" w:footer="1555" w:gutter="0"/>
        </w:sectPr>
      </w:pPr>
    </w:p>
    <w:tbl>
      <w:tblPr>
        <w:tblStyle w:val="5"/>
        <w:tblW w:w="8527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2"/>
        <w:gridCol w:w="28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spacing w:before="0"/>
              <w:ind w:left="0"/>
              <w:rPr>
                <w:sz w:val="20"/>
              </w:rPr>
            </w:pP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&lt;null-string&gt;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w w:val="100"/>
                <w:sz w:val="21"/>
              </w:rPr>
              <w:t>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spacing w:before="106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06"/>
              <w:rPr>
                <w:sz w:val="21"/>
              </w:rPr>
            </w:pPr>
            <w:r>
              <w:rPr>
                <w:sz w:val="21"/>
              </w:rPr>
              <w:t>--input-null-non-string</w:t>
            </w:r>
          </w:p>
          <w:p>
            <w:pPr>
              <w:pStyle w:val="9"/>
              <w:spacing w:before="17"/>
              <w:ind w:left="0"/>
              <w:rPr>
                <w:rFonts w:ascii="Noto Sans CJK JP Regular"/>
                <w:sz w:val="10"/>
              </w:rPr>
            </w:pPr>
          </w:p>
          <w:p>
            <w:pPr>
              <w:pStyle w:val="9"/>
              <w:spacing w:before="0"/>
              <w:rPr>
                <w:sz w:val="21"/>
              </w:rPr>
            </w:pPr>
            <w:r>
              <w:rPr>
                <w:sz w:val="21"/>
              </w:rPr>
              <w:t>&lt;null-string&gt;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0" w:line="442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请参考 </w:t>
            </w:r>
            <w:r>
              <w:rPr>
                <w:sz w:val="21"/>
              </w:rPr>
              <w:t xml:space="preserve">import </w:t>
            </w:r>
            <w:r>
              <w:rPr>
                <w:rFonts w:hint="eastAsia" w:ascii="Noto Sans CJK JP Regular" w:eastAsia="Noto Sans CJK JP Regular"/>
                <w:sz w:val="21"/>
              </w:rPr>
              <w:t>该类似参数说</w:t>
            </w:r>
          </w:p>
          <w:p>
            <w:pPr>
              <w:pStyle w:val="9"/>
              <w:spacing w:before="25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w w:val="100"/>
                <w:sz w:val="21"/>
              </w:rPr>
              <w:t>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1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spacing w:before="106"/>
              <w:rPr>
                <w:sz w:val="21"/>
              </w:rPr>
            </w:pPr>
            <w:r>
              <w:rPr>
                <w:w w:val="100"/>
                <w:sz w:val="21"/>
              </w:rPr>
              <w:t>9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06"/>
              <w:rPr>
                <w:sz w:val="21"/>
              </w:rPr>
            </w:pPr>
            <w:r>
              <w:rPr>
                <w:sz w:val="21"/>
              </w:rPr>
              <w:t>--staging-table</w:t>
            </w:r>
          </w:p>
          <w:p>
            <w:pPr>
              <w:pStyle w:val="9"/>
              <w:spacing w:before="17"/>
              <w:ind w:left="0"/>
              <w:rPr>
                <w:rFonts w:ascii="Noto Sans CJK JP Regular"/>
                <w:sz w:val="10"/>
              </w:rPr>
            </w:pPr>
          </w:p>
          <w:p>
            <w:pPr>
              <w:pStyle w:val="9"/>
              <w:spacing w:before="0"/>
              <w:rPr>
                <w:sz w:val="21"/>
              </w:rPr>
            </w:pPr>
            <w:r>
              <w:rPr>
                <w:sz w:val="21"/>
              </w:rPr>
              <w:t>&lt;staging-table-name&gt;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0" w:line="252" w:lineRule="auto"/>
              <w:ind w:right="90"/>
              <w:jc w:val="both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pacing w:val="-12"/>
                <w:sz w:val="21"/>
              </w:rPr>
              <w:t>创建一张临时表，用于存放所</w:t>
            </w:r>
            <w:r>
              <w:rPr>
                <w:rFonts w:hint="eastAsia" w:ascii="Noto Sans CJK JP Regular" w:eastAsia="Noto Sans CJK JP Regular"/>
                <w:spacing w:val="-15"/>
                <w:sz w:val="21"/>
              </w:rPr>
              <w:t>有事务的结果，然后将所有事</w:t>
            </w:r>
            <w:r>
              <w:rPr>
                <w:rFonts w:hint="eastAsia" w:ascii="Noto Sans CJK JP Regular" w:eastAsia="Noto Sans CJK JP Regular"/>
                <w:spacing w:val="6"/>
                <w:sz w:val="21"/>
              </w:rPr>
              <w:t>务结果一次性导入到目标表</w:t>
            </w:r>
          </w:p>
          <w:p>
            <w:pPr>
              <w:pStyle w:val="9"/>
              <w:spacing w:before="0"/>
              <w:jc w:val="both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中，防止错误。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6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spacing w:before="106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06"/>
              <w:rPr>
                <w:sz w:val="21"/>
              </w:rPr>
            </w:pPr>
            <w:r>
              <w:rPr>
                <w:sz w:val="21"/>
              </w:rPr>
              <w:t>--clear-staging-table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0" w:line="441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pacing w:val="2"/>
                <w:sz w:val="21"/>
              </w:rPr>
              <w:t xml:space="preserve">如果第 </w:t>
            </w:r>
            <w:r>
              <w:rPr>
                <w:sz w:val="21"/>
              </w:rPr>
              <w:t xml:space="preserve">9 </w:t>
            </w:r>
            <w:r>
              <w:rPr>
                <w:rFonts w:hint="eastAsia" w:ascii="Noto Sans CJK JP Regular" w:eastAsia="Noto Sans CJK JP Regular"/>
                <w:spacing w:val="-15"/>
                <w:sz w:val="21"/>
              </w:rPr>
              <w:t>个参数非空，则可以</w:t>
            </w:r>
          </w:p>
          <w:p>
            <w:pPr>
              <w:pStyle w:val="9"/>
              <w:spacing w:before="10" w:line="460" w:lineRule="atLeast"/>
              <w:ind w:right="90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pacing w:val="-11"/>
                <w:sz w:val="21"/>
              </w:rPr>
              <w:t>在导出操作执行前，清空临时事务结果表</w:t>
            </w:r>
          </w:p>
        </w:tc>
      </w:tr>
    </w:tbl>
    <w:p>
      <w:pPr>
        <w:pStyle w:val="4"/>
        <w:spacing w:before="16"/>
        <w:rPr>
          <w:rFonts w:ascii="Noto Sans CJK JP Regular"/>
          <w:sz w:val="24"/>
        </w:rPr>
      </w:pPr>
    </w:p>
    <w:p>
      <w:pPr>
        <w:pStyle w:val="8"/>
        <w:numPr>
          <w:ilvl w:val="2"/>
          <w:numId w:val="7"/>
        </w:numPr>
        <w:tabs>
          <w:tab w:val="left" w:pos="784"/>
        </w:tabs>
        <w:spacing w:before="0" w:after="0" w:line="528" w:lineRule="exact"/>
        <w:ind w:left="783" w:right="0" w:hanging="563"/>
        <w:jc w:val="left"/>
        <w:rPr>
          <w:rFonts w:ascii="Times New Roman" w:eastAsia="Times New Roman"/>
          <w:b/>
          <w:sz w:val="28"/>
        </w:rPr>
      </w:pPr>
      <w:bookmarkStart w:id="40" w:name="5.2.7、命令&amp;参数：codegen"/>
      <w:bookmarkEnd w:id="40"/>
      <w:bookmarkStart w:id="41" w:name="5.2.7、命令&amp;参数：codegen"/>
      <w:bookmarkEnd w:id="41"/>
      <w:r>
        <w:rPr>
          <w:spacing w:val="3"/>
          <w:sz w:val="28"/>
        </w:rPr>
        <w:t>、命令</w:t>
      </w:r>
      <w:r>
        <w:rPr>
          <w:rFonts w:ascii="Times New Roman" w:eastAsia="Times New Roman"/>
          <w:b/>
          <w:sz w:val="28"/>
        </w:rPr>
        <w:t>&amp;</w:t>
      </w:r>
      <w:r>
        <w:rPr>
          <w:spacing w:val="2"/>
          <w:sz w:val="28"/>
        </w:rPr>
        <w:t>参数：</w:t>
      </w:r>
      <w:r>
        <w:rPr>
          <w:rFonts w:ascii="Times New Roman" w:eastAsia="Times New Roman"/>
          <w:b/>
          <w:sz w:val="28"/>
        </w:rPr>
        <w:t>codegen</w:t>
      </w:r>
    </w:p>
    <w:p>
      <w:pPr>
        <w:pStyle w:val="4"/>
        <w:spacing w:before="33" w:line="254" w:lineRule="auto"/>
        <w:ind w:left="220" w:right="1340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</w:rPr>
        <w:t xml:space="preserve">将关系型数据库中的表映射为一个 </w:t>
      </w:r>
      <w:r>
        <w:t xml:space="preserve">Java </w:t>
      </w:r>
      <w:r>
        <w:rPr>
          <w:rFonts w:hint="eastAsia" w:ascii="Noto Sans CJK JP Regular" w:eastAsia="Noto Sans CJK JP Regular"/>
        </w:rPr>
        <w:t>类，在该类中有各列对应的各个字段。如：</w:t>
      </w:r>
    </w:p>
    <w:p>
      <w:pPr>
        <w:pStyle w:val="4"/>
        <w:ind w:left="105"/>
        <w:rPr>
          <w:rFonts w:ascii="Noto Sans CJK JP Regular"/>
          <w:sz w:val="20"/>
        </w:rPr>
      </w:pPr>
      <w:r>
        <w:rPr>
          <w:rFonts w:ascii="Noto Sans CJK JP Regular"/>
          <w:sz w:val="20"/>
        </w:rPr>
        <mc:AlternateContent>
          <mc:Choice Requires="wps">
            <w:drawing>
              <wp:inline distT="0" distB="0" distL="114300" distR="114300">
                <wp:extent cx="5415915" cy="2387600"/>
                <wp:effectExtent l="0" t="0" r="0" b="0"/>
                <wp:docPr id="108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5915" cy="238760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111"/>
                              <w:ind w:left="105"/>
                            </w:pPr>
                            <w:r>
                              <w:t>$ bin/sqoop codegen \</w:t>
                            </w:r>
                          </w:p>
                          <w:p>
                            <w:pPr>
                              <w:pStyle w:val="4"/>
                              <w:spacing w:before="17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--connect jdbc:mysql://linux01:3306/company \</w:t>
                            </w:r>
                          </w:p>
                          <w:p>
                            <w:pPr>
                              <w:pStyle w:val="4"/>
                              <w:spacing w:before="12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--username root \</w:t>
                            </w:r>
                          </w:p>
                          <w:p>
                            <w:pPr>
                              <w:pStyle w:val="4"/>
                              <w:spacing w:before="17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--password 123456 \</w:t>
                            </w:r>
                          </w:p>
                          <w:p>
                            <w:pPr>
                              <w:pStyle w:val="4"/>
                              <w:spacing w:before="12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--table staff \</w:t>
                            </w:r>
                          </w:p>
                          <w:p>
                            <w:pPr>
                              <w:pStyle w:val="4"/>
                              <w:spacing w:before="17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--bindir /home/admin/Desktop/staff \</w:t>
                            </w:r>
                          </w:p>
                          <w:p>
                            <w:pPr>
                              <w:pStyle w:val="4"/>
                              <w:spacing w:before="13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--class-name Staff \</w:t>
                            </w:r>
                          </w:p>
                          <w:p>
                            <w:pPr>
                              <w:pStyle w:val="4"/>
                              <w:spacing w:before="17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--fields-terminated-by "\t"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文本框 63" o:spid="_x0000_s1026" o:spt="202" type="#_x0000_t202" style="height:188pt;width:426.45pt;" fillcolor="#E7E6E6" filled="t" stroked="t" coordsize="21600,21600" o:gfxdata="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jkNvN9QAAAAFAQAADwAAAAAAAAABACAAAAAiAAAAZHJz&#10;L2Rvd25yZXYueG1sUEsBAhQAFAAAAAgAh07iQGidaPYIAgAAEAQAAA4AAAAAAAAAAQAgAAAAIwEA&#10;AGRycy9lMm9Eb2MueG1sUEsFBgAAAAAGAAYAWQEAAJ0FAAAAAA==&#10;">
                <v:fill on="t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111"/>
                        <w:ind w:left="105"/>
                      </w:pPr>
                      <w:r>
                        <w:t>$ bin/sqoop codegen \</w:t>
                      </w:r>
                    </w:p>
                    <w:p>
                      <w:pPr>
                        <w:pStyle w:val="4"/>
                        <w:spacing w:before="17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--connect jdbc:mysql://linux01:3306/company \</w:t>
                      </w:r>
                    </w:p>
                    <w:p>
                      <w:pPr>
                        <w:pStyle w:val="4"/>
                        <w:spacing w:before="12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--username root \</w:t>
                      </w:r>
                    </w:p>
                    <w:p>
                      <w:pPr>
                        <w:pStyle w:val="4"/>
                        <w:spacing w:before="17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--password 123456 \</w:t>
                      </w:r>
                    </w:p>
                    <w:p>
                      <w:pPr>
                        <w:pStyle w:val="4"/>
                        <w:spacing w:before="12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--table staff \</w:t>
                      </w:r>
                    </w:p>
                    <w:p>
                      <w:pPr>
                        <w:pStyle w:val="4"/>
                        <w:spacing w:before="17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--bindir /home/admin/Desktop/staff \</w:t>
                      </w:r>
                    </w:p>
                    <w:p>
                      <w:pPr>
                        <w:pStyle w:val="4"/>
                        <w:spacing w:before="13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--class-name Staff \</w:t>
                      </w:r>
                    </w:p>
                    <w:p>
                      <w:pPr>
                        <w:pStyle w:val="4"/>
                        <w:spacing w:before="17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--fields-terminated-by "\t"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spacing w:before="17" w:after="1"/>
        <w:rPr>
          <w:rFonts w:ascii="Noto Sans CJK JP Regular"/>
          <w:sz w:val="19"/>
        </w:rPr>
      </w:pPr>
    </w:p>
    <w:tbl>
      <w:tblPr>
        <w:tblStyle w:val="5"/>
        <w:tblW w:w="8527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2"/>
        <w:gridCol w:w="28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843" w:type="dxa"/>
            <w:shd w:val="clear" w:color="auto" w:fill="D9E1F3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序号</w:t>
            </w:r>
          </w:p>
        </w:tc>
        <w:tc>
          <w:tcPr>
            <w:tcW w:w="2842" w:type="dxa"/>
            <w:shd w:val="clear" w:color="auto" w:fill="D9E1F3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参数</w:t>
            </w:r>
          </w:p>
        </w:tc>
        <w:tc>
          <w:tcPr>
            <w:tcW w:w="2842" w:type="dxa"/>
            <w:shd w:val="clear" w:color="auto" w:fill="D9E1F3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1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--bindir &lt;dir&gt;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 w:line="252" w:lineRule="auto"/>
              <w:ind w:right="88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指定生成的 </w:t>
            </w:r>
            <w:r>
              <w:rPr>
                <w:sz w:val="21"/>
              </w:rPr>
              <w:t xml:space="preserve">Java </w:t>
            </w:r>
            <w:r>
              <w:rPr>
                <w:rFonts w:hint="eastAsia" w:ascii="Noto Sans CJK JP Regular" w:eastAsia="Noto Sans CJK JP Regular"/>
                <w:sz w:val="21"/>
              </w:rPr>
              <w:t xml:space="preserve">文件、编译成的 </w:t>
            </w:r>
            <w:r>
              <w:rPr>
                <w:sz w:val="21"/>
              </w:rPr>
              <w:t xml:space="preserve">class </w:t>
            </w:r>
            <w:r>
              <w:rPr>
                <w:rFonts w:hint="eastAsia" w:ascii="Noto Sans CJK JP Regular" w:eastAsia="Noto Sans CJK JP Regular"/>
                <w:sz w:val="21"/>
              </w:rPr>
              <w:t>文件及将生成文件</w:t>
            </w:r>
          </w:p>
          <w:p>
            <w:pPr>
              <w:pStyle w:val="9"/>
              <w:spacing w:before="1" w:line="444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打包为 </w:t>
            </w:r>
            <w:r>
              <w:rPr>
                <w:sz w:val="21"/>
              </w:rPr>
              <w:t xml:space="preserve">jar </w:t>
            </w:r>
            <w:r>
              <w:rPr>
                <w:rFonts w:hint="eastAsia" w:ascii="Noto Sans CJK JP Regular" w:eastAsia="Noto Sans CJK JP Regular"/>
                <w:sz w:val="21"/>
              </w:rPr>
              <w:t>的文件输出路径</w:t>
            </w:r>
          </w:p>
        </w:tc>
      </w:tr>
    </w:tbl>
    <w:p>
      <w:pPr>
        <w:spacing w:after="0" w:line="444" w:lineRule="exact"/>
        <w:rPr>
          <w:rFonts w:hint="eastAsia" w:ascii="Noto Sans CJK JP Regular" w:eastAsia="Noto Sans CJK JP Regular"/>
          <w:sz w:val="21"/>
        </w:rPr>
        <w:sectPr>
          <w:pgSz w:w="11910" w:h="16840"/>
          <w:pgMar w:top="1900" w:right="1560" w:bottom="1800" w:left="1580" w:header="923" w:footer="1555" w:gutter="0"/>
        </w:sectPr>
      </w:pPr>
    </w:p>
    <w:tbl>
      <w:tblPr>
        <w:tblStyle w:val="5"/>
        <w:tblW w:w="8527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2"/>
        <w:gridCol w:w="28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spacing w:before="115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15"/>
              <w:rPr>
                <w:sz w:val="21"/>
              </w:rPr>
            </w:pPr>
            <w:r>
              <w:rPr>
                <w:sz w:val="21"/>
              </w:rPr>
              <w:t>--class-name &lt;name&gt;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5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设定生成的 </w:t>
            </w:r>
            <w:r>
              <w:rPr>
                <w:sz w:val="21"/>
              </w:rPr>
              <w:t xml:space="preserve">Java </w:t>
            </w:r>
            <w:r>
              <w:rPr>
                <w:rFonts w:hint="eastAsia" w:ascii="Noto Sans CJK JP Regular" w:eastAsia="Noto Sans CJK JP Regular"/>
                <w:sz w:val="21"/>
              </w:rPr>
              <w:t>文件指定的</w:t>
            </w:r>
          </w:p>
          <w:p>
            <w:pPr>
              <w:pStyle w:val="9"/>
              <w:spacing w:before="22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--outdir &lt;dir&gt;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 w:line="444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生成 </w:t>
            </w:r>
            <w:r>
              <w:rPr>
                <w:sz w:val="21"/>
              </w:rPr>
              <w:t xml:space="preserve">Java </w:t>
            </w:r>
            <w:r>
              <w:rPr>
                <w:rFonts w:hint="eastAsia" w:ascii="Noto Sans CJK JP Regular" w:eastAsia="Noto Sans CJK JP Regular"/>
                <w:sz w:val="21"/>
              </w:rPr>
              <w:t>文件存放的路径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--package-name &lt;name&gt;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sz w:val="21"/>
              </w:rPr>
            </w:pPr>
            <w:r>
              <w:rPr>
                <w:rFonts w:hint="eastAsia" w:ascii="Noto Sans CJK JP Regular" w:eastAsia="Noto Sans CJK JP Regular"/>
                <w:spacing w:val="-27"/>
                <w:w w:val="100"/>
                <w:sz w:val="21"/>
              </w:rPr>
              <w:t>包名，如</w:t>
            </w:r>
            <w:r>
              <w:rPr>
                <w:rFonts w:hint="eastAsia" w:ascii="Noto Sans CJK JP Regular" w:eastAsia="Noto Sans CJK JP Regular"/>
                <w:spacing w:val="-9"/>
                <w:sz w:val="21"/>
              </w:rPr>
              <w:t xml:space="preserve"> </w:t>
            </w:r>
            <w:r>
              <w:rPr>
                <w:spacing w:val="-3"/>
                <w:w w:val="100"/>
                <w:sz w:val="21"/>
              </w:rPr>
              <w:t>c</w:t>
            </w:r>
            <w:r>
              <w:rPr>
                <w:w w:val="100"/>
                <w:sz w:val="21"/>
              </w:rPr>
              <w:t>o</w:t>
            </w:r>
            <w:r>
              <w:rPr>
                <w:spacing w:val="-11"/>
                <w:w w:val="100"/>
                <w:sz w:val="21"/>
              </w:rPr>
              <w:t>m</w:t>
            </w:r>
            <w:r>
              <w:rPr>
                <w:w w:val="100"/>
                <w:sz w:val="21"/>
              </w:rPr>
              <w:t>.</w:t>
            </w:r>
            <w:r>
              <w:rPr>
                <w:spacing w:val="2"/>
                <w:w w:val="100"/>
                <w:sz w:val="21"/>
              </w:rPr>
              <w:t>z</w:t>
            </w:r>
            <w:r>
              <w:rPr>
                <w:rFonts w:hint="eastAsia" w:ascii="Noto Sans CJK JP Regular" w:eastAsia="Noto Sans CJK JP Regular"/>
                <w:spacing w:val="-22"/>
                <w:w w:val="100"/>
                <w:sz w:val="21"/>
              </w:rPr>
              <w:t>，就会生成</w:t>
            </w:r>
            <w:r>
              <w:rPr>
                <w:rFonts w:hint="eastAsia" w:ascii="Noto Sans CJK JP Regular" w:eastAsia="Noto Sans CJK JP Regular"/>
                <w:spacing w:val="-9"/>
                <w:sz w:val="21"/>
              </w:rPr>
              <w:t xml:space="preserve"> </w:t>
            </w:r>
            <w:r>
              <w:rPr>
                <w:spacing w:val="-3"/>
                <w:w w:val="100"/>
                <w:sz w:val="21"/>
              </w:rPr>
              <w:t>c</w:t>
            </w:r>
            <w:r>
              <w:rPr>
                <w:w w:val="100"/>
                <w:sz w:val="21"/>
              </w:rPr>
              <w:t>om</w:t>
            </w:r>
          </w:p>
          <w:p>
            <w:pPr>
              <w:pStyle w:val="9"/>
              <w:spacing w:before="25" w:line="444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和 </w:t>
            </w:r>
            <w:r>
              <w:rPr>
                <w:sz w:val="21"/>
              </w:rPr>
              <w:t xml:space="preserve">z </w:t>
            </w:r>
            <w:r>
              <w:rPr>
                <w:rFonts w:hint="eastAsia" w:ascii="Noto Sans CJK JP Regular" w:eastAsia="Noto Sans CJK JP Regular"/>
                <w:sz w:val="21"/>
              </w:rPr>
              <w:t>两级目录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1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5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--input-null-non-string</w:t>
            </w:r>
          </w:p>
          <w:p>
            <w:pPr>
              <w:pStyle w:val="9"/>
              <w:spacing w:before="17"/>
              <w:ind w:left="0"/>
              <w:rPr>
                <w:rFonts w:ascii="Noto Sans CJK JP Regular"/>
                <w:sz w:val="10"/>
              </w:rPr>
            </w:pPr>
          </w:p>
          <w:p>
            <w:pPr>
              <w:pStyle w:val="9"/>
              <w:spacing w:before="0"/>
              <w:rPr>
                <w:sz w:val="21"/>
              </w:rPr>
            </w:pPr>
            <w:r>
              <w:rPr>
                <w:sz w:val="21"/>
              </w:rPr>
              <w:t>&lt;null-str&gt;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 w:line="252" w:lineRule="auto"/>
              <w:ind w:right="88"/>
              <w:jc w:val="both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在生成的 </w:t>
            </w:r>
            <w:r>
              <w:rPr>
                <w:sz w:val="21"/>
              </w:rPr>
              <w:t xml:space="preserve">Java </w:t>
            </w:r>
            <w:r>
              <w:rPr>
                <w:rFonts w:hint="eastAsia" w:ascii="Noto Sans CJK JP Regular" w:eastAsia="Noto Sans CJK JP Regular"/>
                <w:sz w:val="21"/>
              </w:rPr>
              <w:t xml:space="preserve">文件中，可以将 </w:t>
            </w:r>
            <w:r>
              <w:rPr>
                <w:sz w:val="21"/>
              </w:rPr>
              <w:t xml:space="preserve">null </w:t>
            </w:r>
            <w:r>
              <w:rPr>
                <w:rFonts w:hint="eastAsia" w:ascii="Noto Sans CJK JP Regular" w:eastAsia="Noto Sans CJK JP Regular"/>
                <w:sz w:val="21"/>
              </w:rPr>
              <w:t>字符串或者不存在的字符串设置为想要设定的值</w:t>
            </w:r>
          </w:p>
          <w:p>
            <w:pPr>
              <w:pStyle w:val="9"/>
              <w:spacing w:before="4" w:line="444" w:lineRule="exact"/>
              <w:jc w:val="both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（例如空字符串）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--input-null-string &lt;null-str&gt;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将 </w:t>
            </w:r>
            <w:r>
              <w:rPr>
                <w:sz w:val="21"/>
              </w:rPr>
              <w:t xml:space="preserve">null </w:t>
            </w:r>
            <w:r>
              <w:rPr>
                <w:rFonts w:hint="eastAsia" w:ascii="Noto Sans CJK JP Regular" w:eastAsia="Noto Sans CJK JP Regular"/>
                <w:sz w:val="21"/>
              </w:rPr>
              <w:t>字符串替换成想要替</w:t>
            </w:r>
          </w:p>
          <w:p>
            <w:pPr>
              <w:pStyle w:val="9"/>
              <w:spacing w:before="26" w:line="444" w:lineRule="exact"/>
              <w:ind w:right="-29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换的值（</w:t>
            </w:r>
            <w:r>
              <w:rPr>
                <w:rFonts w:hint="eastAsia" w:ascii="Noto Sans CJK JP Regular" w:eastAsia="Noto Sans CJK JP Regular"/>
                <w:spacing w:val="1"/>
                <w:sz w:val="21"/>
              </w:rPr>
              <w:t xml:space="preserve">一般与 </w:t>
            </w:r>
            <w:r>
              <w:rPr>
                <w:sz w:val="21"/>
              </w:rPr>
              <w:t>5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rFonts w:hint="eastAsia" w:ascii="Noto Sans CJK JP Regular" w:eastAsia="Noto Sans CJK JP Regular"/>
                <w:spacing w:val="-2"/>
                <w:sz w:val="21"/>
              </w:rPr>
              <w:t>同时使用</w:t>
            </w:r>
            <w:r>
              <w:rPr>
                <w:rFonts w:hint="eastAsia" w:ascii="Noto Sans CJK JP Regular" w:eastAsia="Noto Sans CJK JP Regular"/>
                <w:sz w:val="21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8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7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--map-column-java &lt;arg&gt;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 w:line="252" w:lineRule="auto"/>
              <w:ind w:right="90"/>
              <w:jc w:val="both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pacing w:val="-1"/>
                <w:sz w:val="21"/>
              </w:rPr>
              <w:t xml:space="preserve">数据库字段在生成的 </w:t>
            </w:r>
            <w:r>
              <w:rPr>
                <w:sz w:val="21"/>
              </w:rPr>
              <w:t xml:space="preserve">Java </w:t>
            </w:r>
            <w:r>
              <w:rPr>
                <w:rFonts w:hint="eastAsia" w:ascii="Noto Sans CJK JP Regular" w:eastAsia="Noto Sans CJK JP Regular"/>
                <w:sz w:val="21"/>
              </w:rPr>
              <w:t>文</w:t>
            </w:r>
            <w:r>
              <w:rPr>
                <w:rFonts w:hint="eastAsia" w:ascii="Noto Sans CJK JP Regular" w:eastAsia="Noto Sans CJK JP Regular"/>
                <w:spacing w:val="-11"/>
                <w:sz w:val="21"/>
              </w:rPr>
              <w:t>件中会映射成各种属性，且默</w:t>
            </w:r>
            <w:r>
              <w:rPr>
                <w:rFonts w:hint="eastAsia" w:ascii="Noto Sans CJK JP Regular" w:eastAsia="Noto Sans CJK JP Regular"/>
                <w:spacing w:val="-7"/>
                <w:sz w:val="21"/>
              </w:rPr>
              <w:t>认的数据类型与数据库类型</w:t>
            </w:r>
            <w:r>
              <w:rPr>
                <w:rFonts w:hint="eastAsia" w:ascii="Noto Sans CJK JP Regular" w:eastAsia="Noto Sans CJK JP Regular"/>
                <w:spacing w:val="-13"/>
                <w:sz w:val="21"/>
              </w:rPr>
              <w:t>保持对应关系。该参数可以改</w:t>
            </w:r>
            <w:r>
              <w:rPr>
                <w:rFonts w:hint="eastAsia" w:ascii="Noto Sans CJK JP Regular" w:eastAsia="Noto Sans CJK JP Regular"/>
                <w:spacing w:val="-8"/>
                <w:sz w:val="21"/>
              </w:rPr>
              <w:t>变默认类型，例如：</w:t>
            </w:r>
          </w:p>
          <w:p>
            <w:pPr>
              <w:pStyle w:val="9"/>
              <w:spacing w:before="116"/>
              <w:jc w:val="both"/>
              <w:rPr>
                <w:sz w:val="21"/>
              </w:rPr>
            </w:pPr>
            <w:r>
              <w:rPr>
                <w:sz w:val="21"/>
              </w:rPr>
              <w:t>--map-column-java id=long,</w:t>
            </w:r>
          </w:p>
          <w:p>
            <w:pPr>
              <w:pStyle w:val="9"/>
              <w:spacing w:before="11"/>
              <w:ind w:left="0"/>
              <w:rPr>
                <w:rFonts w:ascii="Noto Sans CJK JP Regular"/>
                <w:sz w:val="10"/>
              </w:rPr>
            </w:pPr>
          </w:p>
          <w:p>
            <w:pPr>
              <w:pStyle w:val="9"/>
              <w:spacing w:before="1"/>
              <w:jc w:val="both"/>
              <w:rPr>
                <w:sz w:val="21"/>
              </w:rPr>
            </w:pPr>
            <w:r>
              <w:rPr>
                <w:sz w:val="21"/>
              </w:rPr>
              <w:t>name=String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6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--null-non-string &lt;null-str&gt;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在生成 </w:t>
            </w:r>
            <w:r>
              <w:rPr>
                <w:sz w:val="21"/>
              </w:rPr>
              <w:t xml:space="preserve">Java </w:t>
            </w:r>
            <w:r>
              <w:rPr>
                <w:rFonts w:hint="eastAsia" w:ascii="Noto Sans CJK JP Regular" w:eastAsia="Noto Sans CJK JP Regular"/>
                <w:sz w:val="21"/>
              </w:rPr>
              <w:t>文件时，可以将</w:t>
            </w:r>
          </w:p>
          <w:p>
            <w:pPr>
              <w:pStyle w:val="9"/>
              <w:spacing w:before="10" w:line="460" w:lineRule="atLeast"/>
              <w:ind w:right="184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不存在或者 </w:t>
            </w:r>
            <w:r>
              <w:rPr>
                <w:sz w:val="21"/>
              </w:rPr>
              <w:t xml:space="preserve">null </w:t>
            </w:r>
            <w:r>
              <w:rPr>
                <w:rFonts w:hint="eastAsia" w:ascii="Noto Sans CJK JP Regular" w:eastAsia="Noto Sans CJK JP Regular"/>
                <w:sz w:val="21"/>
              </w:rPr>
              <w:t>的字符串设置为其他值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1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9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--null-string &lt;null-str&gt;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在生成 </w:t>
            </w:r>
            <w:r>
              <w:rPr>
                <w:sz w:val="21"/>
              </w:rPr>
              <w:t xml:space="preserve">Java </w:t>
            </w:r>
            <w:r>
              <w:rPr>
                <w:rFonts w:hint="eastAsia" w:ascii="Noto Sans CJK JP Regular" w:eastAsia="Noto Sans CJK JP Regular"/>
                <w:sz w:val="21"/>
              </w:rPr>
              <w:t xml:space="preserve">文件时，将 </w:t>
            </w:r>
            <w:r>
              <w:rPr>
                <w:sz w:val="21"/>
              </w:rPr>
              <w:t>null</w:t>
            </w:r>
          </w:p>
          <w:p>
            <w:pPr>
              <w:pStyle w:val="9"/>
              <w:spacing w:before="20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pacing w:val="-13"/>
                <w:sz w:val="21"/>
              </w:rPr>
              <w:t>字符串设置为其他值</w:t>
            </w:r>
            <w:r>
              <w:rPr>
                <w:rFonts w:hint="eastAsia" w:ascii="Noto Sans CJK JP Regular" w:eastAsia="Noto Sans CJK JP Regular"/>
                <w:spacing w:val="-5"/>
                <w:sz w:val="21"/>
              </w:rPr>
              <w:t>（</w:t>
            </w:r>
            <w:r>
              <w:rPr>
                <w:rFonts w:hint="eastAsia" w:ascii="Noto Sans CJK JP Regular" w:eastAsia="Noto Sans CJK JP Regular"/>
                <w:sz w:val="21"/>
              </w:rPr>
              <w:t>一般与</w:t>
            </w:r>
          </w:p>
          <w:p>
            <w:pPr>
              <w:pStyle w:val="9"/>
              <w:spacing w:before="25" w:line="444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sz w:val="21"/>
              </w:rPr>
              <w:t xml:space="preserve">8 </w:t>
            </w:r>
            <w:r>
              <w:rPr>
                <w:rFonts w:hint="eastAsia" w:ascii="Noto Sans CJK JP Regular" w:eastAsia="Noto Sans CJK JP Regular"/>
                <w:sz w:val="21"/>
              </w:rPr>
              <w:t>同时使用）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6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--table &lt;table-name&gt;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pacing w:val="-11"/>
                <w:sz w:val="21"/>
              </w:rPr>
              <w:t>对应关系数据库中的表名生</w:t>
            </w:r>
          </w:p>
          <w:p>
            <w:pPr>
              <w:pStyle w:val="9"/>
              <w:spacing w:before="10" w:line="460" w:lineRule="atLeast"/>
              <w:ind w:right="136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成的 </w:t>
            </w:r>
            <w:r>
              <w:rPr>
                <w:sz w:val="21"/>
              </w:rPr>
              <w:t xml:space="preserve">Java </w:t>
            </w:r>
            <w:r>
              <w:rPr>
                <w:rFonts w:hint="eastAsia" w:ascii="Noto Sans CJK JP Regular" w:eastAsia="Noto Sans CJK JP Regular"/>
                <w:sz w:val="21"/>
              </w:rPr>
              <w:t>文件中的各个属性与该表的各个字段一一对应</w:t>
            </w:r>
          </w:p>
        </w:tc>
      </w:tr>
    </w:tbl>
    <w:p>
      <w:pPr>
        <w:pStyle w:val="8"/>
        <w:numPr>
          <w:ilvl w:val="2"/>
          <w:numId w:val="7"/>
        </w:numPr>
        <w:tabs>
          <w:tab w:val="left" w:pos="783"/>
        </w:tabs>
        <w:spacing w:before="0" w:after="0" w:line="540" w:lineRule="exact"/>
        <w:ind w:left="782" w:right="0" w:hanging="562"/>
        <w:jc w:val="left"/>
        <w:rPr>
          <w:rFonts w:ascii="Times New Roman" w:eastAsia="Times New Roman"/>
          <w:b/>
          <w:sz w:val="28"/>
        </w:rPr>
      </w:pPr>
      <w:bookmarkStart w:id="42" w:name="5.2.8、命令&amp;参数：create-hive-table"/>
      <w:bookmarkEnd w:id="42"/>
      <w:bookmarkStart w:id="43" w:name="5.2.8、命令&amp;参数：create-hive-table"/>
      <w:bookmarkEnd w:id="43"/>
      <w:r>
        <w:rPr>
          <w:spacing w:val="3"/>
          <w:sz w:val="28"/>
        </w:rPr>
        <w:t>、命令</w:t>
      </w:r>
      <w:r>
        <w:rPr>
          <w:rFonts w:ascii="Times New Roman" w:eastAsia="Times New Roman"/>
          <w:b/>
          <w:sz w:val="28"/>
        </w:rPr>
        <w:t>&amp;</w:t>
      </w:r>
      <w:r>
        <w:rPr>
          <w:spacing w:val="2"/>
          <w:sz w:val="28"/>
        </w:rPr>
        <w:t>参数：</w:t>
      </w:r>
      <w:r>
        <w:rPr>
          <w:rFonts w:ascii="Times New Roman" w:eastAsia="Times New Roman"/>
          <w:b/>
          <w:sz w:val="28"/>
        </w:rPr>
        <w:t>create-hive-table</w:t>
      </w:r>
    </w:p>
    <w:p>
      <w:pPr>
        <w:pStyle w:val="4"/>
        <w:spacing w:before="34" w:line="254" w:lineRule="auto"/>
        <w:ind w:left="220" w:right="4291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</w:rPr>
        <w:t xml:space="preserve">生成与关系数据库表结构对应的 </w:t>
      </w:r>
      <w:r>
        <w:t xml:space="preserve">hive </w:t>
      </w:r>
      <w:r>
        <w:rPr>
          <w:rFonts w:hint="eastAsia" w:ascii="Noto Sans CJK JP Regular" w:eastAsia="Noto Sans CJK JP Regular"/>
        </w:rPr>
        <w:t>表结构。命令：</w:t>
      </w:r>
    </w:p>
    <w:p>
      <w:pPr>
        <w:pStyle w:val="4"/>
        <w:spacing w:line="437" w:lineRule="exact"/>
        <w:ind w:left="220"/>
        <w:rPr>
          <w:rFonts w:hint="eastAsia" w:ascii="Noto Sans CJK JP Regular" w:eastAsia="Noto Sans CJK JP Regular"/>
        </w:rPr>
      </w:pP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page">
                  <wp:posOffset>1073150</wp:posOffset>
                </wp:positionH>
                <wp:positionV relativeFrom="paragraph">
                  <wp:posOffset>295910</wp:posOffset>
                </wp:positionV>
                <wp:extent cx="5415915" cy="1790065"/>
                <wp:effectExtent l="0" t="0" r="0" b="0"/>
                <wp:wrapTopAndBottom/>
                <wp:docPr id="2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5915" cy="179006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111"/>
                              <w:ind w:left="105"/>
                            </w:pPr>
                            <w:r>
                              <w:t>$ bin/sqoop create-hive-table \</w:t>
                            </w:r>
                          </w:p>
                          <w:p>
                            <w:pPr>
                              <w:pStyle w:val="4"/>
                              <w:spacing w:before="17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--connect jdbc:mysql://linux01:3306/company \</w:t>
                            </w:r>
                          </w:p>
                          <w:p>
                            <w:pPr>
                              <w:pStyle w:val="4"/>
                              <w:spacing w:before="12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--username root \</w:t>
                            </w:r>
                          </w:p>
                          <w:p>
                            <w:pPr>
                              <w:pStyle w:val="4"/>
                              <w:spacing w:before="17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--password 123456 \</w:t>
                            </w:r>
                          </w:p>
                          <w:p>
                            <w:pPr>
                              <w:pStyle w:val="4"/>
                              <w:spacing w:before="12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--table staff \</w:t>
                            </w:r>
                          </w:p>
                          <w:p>
                            <w:pPr>
                              <w:pStyle w:val="4"/>
                              <w:spacing w:before="18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--hive-table hive_staff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4" o:spid="_x0000_s1026" o:spt="202" type="#_x0000_t202" style="position:absolute;left:0pt;margin-left:84.5pt;margin-top:23.3pt;height:140.95pt;width:426.45pt;mso-position-horizontal-relative:page;mso-wrap-distance-bottom:0pt;mso-wrap-distance-top:0pt;z-index:1024;mso-width-relative:page;mso-height-relative:page;" fillcolor="#E7E6E6" filled="t" stroked="t" coordsize="21600,21600" o:gfxdata="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2tZf/dgAAAALAQAADwAAAAAAAAABACAAAAAiAAAAZHJz&#10;L2Rvd25yZXYueG1sUEsBAhQAFAAAAAgAh07iQOGWltIEAgAADgQAAA4AAAAAAAAAAQAgAAAAJwEA&#10;AGRycy9lMm9Eb2MueG1sUEsFBgAAAAAGAAYAWQEAAJ0FAAAAAA==&#10;">
                <v:fill on="t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111"/>
                        <w:ind w:left="105"/>
                      </w:pPr>
                      <w:r>
                        <w:t>$ bin/sqoop create-hive-table \</w:t>
                      </w:r>
                    </w:p>
                    <w:p>
                      <w:pPr>
                        <w:pStyle w:val="4"/>
                        <w:spacing w:before="17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--connect jdbc:mysql://linux01:3306/company \</w:t>
                      </w:r>
                    </w:p>
                    <w:p>
                      <w:pPr>
                        <w:pStyle w:val="4"/>
                        <w:spacing w:before="12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--username root \</w:t>
                      </w:r>
                    </w:p>
                    <w:p>
                      <w:pPr>
                        <w:pStyle w:val="4"/>
                        <w:spacing w:before="17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--password 123456 \</w:t>
                      </w:r>
                    </w:p>
                    <w:p>
                      <w:pPr>
                        <w:pStyle w:val="4"/>
                        <w:spacing w:before="12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--table staff \</w:t>
                      </w:r>
                    </w:p>
                    <w:p>
                      <w:pPr>
                        <w:pStyle w:val="4"/>
                        <w:spacing w:before="18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--hive-table hive_staff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Noto Sans CJK JP Regular" w:eastAsia="Noto Sans CJK JP Regular"/>
        </w:rPr>
        <w:t>如：</w:t>
      </w:r>
    </w:p>
    <w:p>
      <w:pPr>
        <w:pStyle w:val="4"/>
        <w:spacing w:after="24" w:line="417" w:lineRule="exact"/>
        <w:ind w:left="220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</w:rPr>
        <w:t>参数：</w:t>
      </w:r>
    </w:p>
    <w:tbl>
      <w:tblPr>
        <w:tblStyle w:val="5"/>
        <w:tblW w:w="8527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2"/>
        <w:gridCol w:w="28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843" w:type="dxa"/>
            <w:shd w:val="clear" w:color="auto" w:fill="D9E1F3"/>
          </w:tcPr>
          <w:p>
            <w:pPr>
              <w:pStyle w:val="9"/>
              <w:spacing w:before="1" w:line="444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序号</w:t>
            </w:r>
          </w:p>
        </w:tc>
        <w:tc>
          <w:tcPr>
            <w:tcW w:w="2842" w:type="dxa"/>
            <w:shd w:val="clear" w:color="auto" w:fill="D9E1F3"/>
          </w:tcPr>
          <w:p>
            <w:pPr>
              <w:pStyle w:val="9"/>
              <w:spacing w:before="1" w:line="444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参数</w:t>
            </w:r>
          </w:p>
        </w:tc>
        <w:tc>
          <w:tcPr>
            <w:tcW w:w="2842" w:type="dxa"/>
            <w:shd w:val="clear" w:color="auto" w:fill="D9E1F3"/>
          </w:tcPr>
          <w:p>
            <w:pPr>
              <w:pStyle w:val="9"/>
              <w:spacing w:before="1" w:line="444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6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--hive-home &lt;dir&gt;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sz w:val="21"/>
              </w:rPr>
              <w:t xml:space="preserve">Hive </w:t>
            </w:r>
            <w:r>
              <w:rPr>
                <w:rFonts w:hint="eastAsia" w:ascii="Noto Sans CJK JP Regular" w:eastAsia="Noto Sans CJK JP Regular"/>
                <w:sz w:val="21"/>
              </w:rPr>
              <w:t>的安装目录，可以通过</w:t>
            </w:r>
          </w:p>
          <w:p>
            <w:pPr>
              <w:pStyle w:val="9"/>
              <w:spacing w:before="11" w:line="460" w:lineRule="atLeast"/>
              <w:ind w:right="97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该参数覆盖掉默认的 </w:t>
            </w:r>
            <w:r>
              <w:rPr>
                <w:sz w:val="21"/>
              </w:rPr>
              <w:t xml:space="preserve">Hive </w:t>
            </w:r>
            <w:r>
              <w:rPr>
                <w:rFonts w:hint="eastAsia" w:ascii="Noto Sans CJK JP Regular" w:eastAsia="Noto Sans CJK JP Regular"/>
                <w:sz w:val="21"/>
              </w:rPr>
              <w:t>目录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--hive-overwrite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覆盖掉在 </w:t>
            </w:r>
            <w:r>
              <w:rPr>
                <w:sz w:val="21"/>
              </w:rPr>
              <w:t xml:space="preserve">Hive </w:t>
            </w:r>
            <w:r>
              <w:rPr>
                <w:rFonts w:hint="eastAsia" w:ascii="Noto Sans CJK JP Regular" w:eastAsia="Noto Sans CJK JP Regular"/>
                <w:sz w:val="21"/>
              </w:rPr>
              <w:t>表中已经存在</w:t>
            </w:r>
          </w:p>
          <w:p>
            <w:pPr>
              <w:pStyle w:val="9"/>
              <w:spacing w:before="2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的数据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1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--create-hive-table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 w:line="252" w:lineRule="auto"/>
              <w:ind w:right="88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pacing w:val="5"/>
                <w:sz w:val="21"/>
              </w:rPr>
              <w:t xml:space="preserve">默认是 </w:t>
            </w:r>
            <w:r>
              <w:rPr>
                <w:sz w:val="21"/>
              </w:rPr>
              <w:t>false</w:t>
            </w:r>
            <w:r>
              <w:rPr>
                <w:rFonts w:hint="eastAsia" w:ascii="Noto Sans CJK JP Regular" w:eastAsia="Noto Sans CJK JP Regular"/>
                <w:sz w:val="21"/>
              </w:rPr>
              <w:t>，如果目标表已</w:t>
            </w:r>
            <w:r>
              <w:rPr>
                <w:rFonts w:hint="eastAsia" w:ascii="Noto Sans CJK JP Regular" w:eastAsia="Noto Sans CJK JP Regular"/>
                <w:spacing w:val="-12"/>
                <w:sz w:val="21"/>
              </w:rPr>
              <w:t>经存在了，那么创建任务会失</w:t>
            </w:r>
          </w:p>
          <w:p>
            <w:pPr>
              <w:pStyle w:val="9"/>
              <w:spacing w:before="1" w:line="444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w w:val="100"/>
                <w:sz w:val="21"/>
              </w:rPr>
              <w:t>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spacing w:before="116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16"/>
              <w:rPr>
                <w:sz w:val="21"/>
              </w:rPr>
            </w:pPr>
            <w:r>
              <w:rPr>
                <w:sz w:val="21"/>
              </w:rPr>
              <w:t>--hive-table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6" w:line="444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后面接要创建的 </w:t>
            </w:r>
            <w:r>
              <w:rPr>
                <w:sz w:val="21"/>
              </w:rPr>
              <w:t xml:space="preserve">hive </w:t>
            </w:r>
            <w:r>
              <w:rPr>
                <w:rFonts w:hint="eastAsia" w:ascii="Noto Sans CJK JP Regular" w:eastAsia="Noto Sans CJK JP Regular"/>
                <w:sz w:val="21"/>
              </w:rPr>
              <w:t>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5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--table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指定关系数据库的表名</w:t>
            </w:r>
          </w:p>
        </w:tc>
      </w:tr>
    </w:tbl>
    <w:p>
      <w:pPr>
        <w:pStyle w:val="8"/>
        <w:numPr>
          <w:ilvl w:val="2"/>
          <w:numId w:val="7"/>
        </w:numPr>
        <w:tabs>
          <w:tab w:val="left" w:pos="783"/>
        </w:tabs>
        <w:spacing w:before="0" w:after="0" w:line="240" w:lineRule="auto"/>
        <w:ind w:left="782" w:right="0" w:hanging="562"/>
        <w:jc w:val="left"/>
        <w:rPr>
          <w:rFonts w:ascii="Times New Roman" w:eastAsia="Times New Roman"/>
          <w:b/>
          <w:sz w:val="28"/>
        </w:rPr>
      </w:pPr>
      <w:bookmarkStart w:id="44" w:name="5.2.9、命令&amp;参数：eval"/>
      <w:bookmarkEnd w:id="44"/>
      <w:bookmarkStart w:id="45" w:name="5.2.9、命令&amp;参数：eval"/>
      <w:bookmarkEnd w:id="45"/>
      <w:r>
        <w:rPr>
          <w:spacing w:val="3"/>
          <w:sz w:val="28"/>
        </w:rPr>
        <w:t>、命令</w:t>
      </w:r>
      <w:r>
        <w:rPr>
          <w:rFonts w:ascii="Times New Roman" w:eastAsia="Times New Roman"/>
          <w:b/>
          <w:sz w:val="28"/>
        </w:rPr>
        <w:t>&amp;</w:t>
      </w:r>
      <w:r>
        <w:rPr>
          <w:spacing w:val="2"/>
          <w:sz w:val="28"/>
        </w:rPr>
        <w:t>参数：</w:t>
      </w:r>
      <w:r>
        <w:rPr>
          <w:rFonts w:ascii="Times New Roman" w:eastAsia="Times New Roman"/>
          <w:b/>
          <w:sz w:val="28"/>
        </w:rPr>
        <w:t>eval</w:t>
      </w:r>
    </w:p>
    <w:p>
      <w:pPr>
        <w:pStyle w:val="4"/>
        <w:spacing w:before="33" w:line="252" w:lineRule="auto"/>
        <w:ind w:left="220" w:right="229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</w:rPr>
        <w:t xml:space="preserve">可以快速的使用 </w:t>
      </w:r>
      <w:r>
        <w:t xml:space="preserve">SQL </w:t>
      </w:r>
      <w:r>
        <w:rPr>
          <w:rFonts w:hint="eastAsia" w:ascii="Noto Sans CJK JP Regular" w:eastAsia="Noto Sans CJK JP Regular"/>
        </w:rPr>
        <w:t xml:space="preserve">语句对关系型数据库进行操作，经常用于在 </w:t>
      </w:r>
      <w:r>
        <w:t xml:space="preserve">import </w:t>
      </w:r>
      <w:r>
        <w:rPr>
          <w:rFonts w:hint="eastAsia" w:ascii="Noto Sans CJK JP Regular" w:eastAsia="Noto Sans CJK JP Regular"/>
        </w:rPr>
        <w:t xml:space="preserve">数据之前，了解一下 </w:t>
      </w:r>
      <w:r>
        <w:t xml:space="preserve">SQL </w:t>
      </w:r>
      <w:r>
        <w:rPr>
          <w:rFonts w:hint="eastAsia" w:ascii="Noto Sans CJK JP Regular" w:eastAsia="Noto Sans CJK JP Regular"/>
        </w:rPr>
        <w:t>语句是否正确，数据是否正常，并可以将结果显示在控制台。</w:t>
      </w:r>
    </w:p>
    <w:p>
      <w:pPr>
        <w:pStyle w:val="4"/>
        <w:spacing w:before="1" w:line="252" w:lineRule="auto"/>
        <w:ind w:left="220" w:right="7907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</w:rPr>
        <w:t>命令： 如：</w:t>
      </w:r>
    </w:p>
    <w:p>
      <w:pPr>
        <w:spacing w:after="0" w:line="252" w:lineRule="auto"/>
        <w:rPr>
          <w:rFonts w:hint="eastAsia" w:ascii="Noto Sans CJK JP Regular" w:eastAsia="Noto Sans CJK JP Regular"/>
        </w:rPr>
        <w:sectPr>
          <w:pgSz w:w="11910" w:h="16840"/>
          <w:pgMar w:top="1940" w:right="1560" w:bottom="1800" w:left="1580" w:header="923" w:footer="1555" w:gutter="0"/>
        </w:sectPr>
      </w:pPr>
    </w:p>
    <w:p>
      <w:pPr>
        <w:pStyle w:val="4"/>
        <w:ind w:left="105"/>
        <w:rPr>
          <w:rFonts w:ascii="Noto Sans CJK JP Regular"/>
          <w:sz w:val="20"/>
        </w:rPr>
      </w:pPr>
      <w:r>
        <w:rPr>
          <w:rFonts w:ascii="Noto Sans CJK JP Regular"/>
          <w:sz w:val="20"/>
        </w:rPr>
        <mc:AlternateContent>
          <mc:Choice Requires="wps">
            <w:drawing>
              <wp:inline distT="0" distB="0" distL="114300" distR="114300">
                <wp:extent cx="5415915" cy="1494155"/>
                <wp:effectExtent l="0" t="0" r="0" b="0"/>
                <wp:docPr id="109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5915" cy="14941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116"/>
                              <w:ind w:left="105"/>
                            </w:pPr>
                            <w:r>
                              <w:t>$ bin/sqoop eval \</w:t>
                            </w:r>
                          </w:p>
                          <w:p>
                            <w:pPr>
                              <w:pStyle w:val="4"/>
                              <w:spacing w:before="12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--connect jdbc:mysql://linux01:3306/company \</w:t>
                            </w:r>
                          </w:p>
                          <w:p>
                            <w:pPr>
                              <w:pStyle w:val="4"/>
                              <w:spacing w:before="17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--username root \</w:t>
                            </w:r>
                          </w:p>
                          <w:p>
                            <w:pPr>
                              <w:pStyle w:val="4"/>
                              <w:spacing w:before="12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--password 123456 \</w:t>
                            </w:r>
                          </w:p>
                          <w:p>
                            <w:pPr>
                              <w:pStyle w:val="4"/>
                              <w:spacing w:before="17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--query "SELECT * FROM staff"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文本框 65" o:spid="_x0000_s1026" o:spt="202" type="#_x0000_t202" style="height:117.65pt;width:426.45pt;" fillcolor="#E7E6E6" filled="t" stroked="t" coordsize="21600,21600" o:gfxdata="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boQT7UAAAABQEAAA8AAAAAAAAAAQAgAAAAIgAAAGRycy9k&#10;b3ducmV2LnhtbFBLAQIUABQAAAAIAIdO4kDFwzNWBgIAABAEAAAOAAAAAAAAAAEAIAAAACMBAABk&#10;cnMvZTJvRG9jLnhtbFBLBQYAAAAABgAGAFkBAACbBQAAAAA=&#10;">
                <v:fill on="t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116"/>
                        <w:ind w:left="105"/>
                      </w:pPr>
                      <w:r>
                        <w:t>$ bin/sqoop eval \</w:t>
                      </w:r>
                    </w:p>
                    <w:p>
                      <w:pPr>
                        <w:pStyle w:val="4"/>
                        <w:spacing w:before="12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--connect jdbc:mysql://linux01:3306/company \</w:t>
                      </w:r>
                    </w:p>
                    <w:p>
                      <w:pPr>
                        <w:pStyle w:val="4"/>
                        <w:spacing w:before="17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--username root \</w:t>
                      </w:r>
                    </w:p>
                    <w:p>
                      <w:pPr>
                        <w:pStyle w:val="4"/>
                        <w:spacing w:before="12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--password 123456 \</w:t>
                      </w:r>
                    </w:p>
                    <w:p>
                      <w:pPr>
                        <w:pStyle w:val="4"/>
                        <w:spacing w:before="17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--query "SELECT * FROM staff"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spacing w:after="24" w:line="414" w:lineRule="exact"/>
        <w:ind w:left="220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</w:rPr>
        <w:t>参数：</w:t>
      </w:r>
    </w:p>
    <w:tbl>
      <w:tblPr>
        <w:tblStyle w:val="5"/>
        <w:tblW w:w="8527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2"/>
        <w:gridCol w:w="28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843" w:type="dxa"/>
            <w:shd w:val="clear" w:color="auto" w:fill="D9E1F3"/>
          </w:tcPr>
          <w:p>
            <w:pPr>
              <w:pStyle w:val="9"/>
              <w:spacing w:before="1" w:line="444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序号</w:t>
            </w:r>
          </w:p>
        </w:tc>
        <w:tc>
          <w:tcPr>
            <w:tcW w:w="2842" w:type="dxa"/>
            <w:shd w:val="clear" w:color="auto" w:fill="D9E1F3"/>
          </w:tcPr>
          <w:p>
            <w:pPr>
              <w:pStyle w:val="9"/>
              <w:spacing w:before="1" w:line="444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参数</w:t>
            </w:r>
          </w:p>
        </w:tc>
        <w:tc>
          <w:tcPr>
            <w:tcW w:w="2842" w:type="dxa"/>
            <w:shd w:val="clear" w:color="auto" w:fill="D9E1F3"/>
          </w:tcPr>
          <w:p>
            <w:pPr>
              <w:pStyle w:val="9"/>
              <w:spacing w:before="1" w:line="444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sz w:val="21"/>
              </w:rPr>
            </w:pPr>
            <w:r>
              <w:rPr>
                <w:sz w:val="21"/>
              </w:rPr>
              <w:t xml:space="preserve">--query </w:t>
            </w:r>
            <w:r>
              <w:rPr>
                <w:rFonts w:hint="eastAsia" w:ascii="Noto Sans CJK JP Regular" w:eastAsia="Noto Sans CJK JP Regular"/>
                <w:sz w:val="21"/>
              </w:rPr>
              <w:t>或</w:t>
            </w:r>
            <w:r>
              <w:rPr>
                <w:sz w:val="21"/>
              </w:rPr>
              <w:t>--e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后跟查询的 </w:t>
            </w:r>
            <w:r>
              <w:rPr>
                <w:sz w:val="21"/>
              </w:rPr>
              <w:t xml:space="preserve">SQL </w:t>
            </w:r>
            <w:r>
              <w:rPr>
                <w:rFonts w:hint="eastAsia" w:ascii="Noto Sans CJK JP Regular" w:eastAsia="Noto Sans CJK JP Regular"/>
                <w:sz w:val="21"/>
              </w:rPr>
              <w:t>语句</w:t>
            </w:r>
          </w:p>
        </w:tc>
      </w:tr>
    </w:tbl>
    <w:p>
      <w:pPr>
        <w:pStyle w:val="4"/>
        <w:spacing w:before="19"/>
        <w:rPr>
          <w:rFonts w:ascii="Noto Sans CJK JP Regular"/>
        </w:rPr>
      </w:pPr>
    </w:p>
    <w:p>
      <w:pPr>
        <w:pStyle w:val="8"/>
        <w:numPr>
          <w:ilvl w:val="2"/>
          <w:numId w:val="7"/>
        </w:numPr>
        <w:tabs>
          <w:tab w:val="left" w:pos="922"/>
        </w:tabs>
        <w:spacing w:before="0" w:after="0" w:line="240" w:lineRule="auto"/>
        <w:ind w:left="921" w:right="0" w:hanging="701"/>
        <w:jc w:val="left"/>
        <w:rPr>
          <w:rFonts w:ascii="Times New Roman" w:eastAsia="Times New Roman"/>
          <w:b/>
          <w:sz w:val="28"/>
        </w:rPr>
      </w:pPr>
      <w:bookmarkStart w:id="46" w:name="5.2.10、命令&amp;参数：import-all-tables"/>
      <w:bookmarkEnd w:id="46"/>
      <w:bookmarkStart w:id="47" w:name="5.2.10、命令&amp;参数：import-all-tables"/>
      <w:bookmarkEnd w:id="47"/>
      <w:r>
        <w:rPr>
          <w:spacing w:val="3"/>
          <w:sz w:val="28"/>
        </w:rPr>
        <w:t>、命令</w:t>
      </w:r>
      <w:r>
        <w:rPr>
          <w:rFonts w:ascii="Times New Roman" w:eastAsia="Times New Roman"/>
          <w:b/>
          <w:sz w:val="28"/>
        </w:rPr>
        <w:t>&amp;</w:t>
      </w:r>
      <w:r>
        <w:rPr>
          <w:spacing w:val="2"/>
          <w:sz w:val="28"/>
        </w:rPr>
        <w:t>参数：</w:t>
      </w:r>
      <w:r>
        <w:rPr>
          <w:rFonts w:ascii="Times New Roman" w:eastAsia="Times New Roman"/>
          <w:b/>
          <w:sz w:val="28"/>
        </w:rPr>
        <w:t>import-all-tables</w:t>
      </w:r>
    </w:p>
    <w:p>
      <w:pPr>
        <w:pStyle w:val="4"/>
        <w:spacing w:before="33" w:line="254" w:lineRule="auto"/>
        <w:ind w:left="220" w:right="1367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</w:rPr>
        <w:t xml:space="preserve">可以将 </w:t>
      </w:r>
      <w:r>
        <w:t xml:space="preserve">RDBMS </w:t>
      </w:r>
      <w:r>
        <w:rPr>
          <w:rFonts w:hint="eastAsia" w:ascii="Noto Sans CJK JP Regular" w:eastAsia="Noto Sans CJK JP Regular"/>
        </w:rPr>
        <w:t xml:space="preserve">中的所有表导入到 </w:t>
      </w:r>
      <w:r>
        <w:t xml:space="preserve">HDFS </w:t>
      </w:r>
      <w:r>
        <w:rPr>
          <w:rFonts w:hint="eastAsia" w:ascii="Noto Sans CJK JP Regular" w:eastAsia="Noto Sans CJK JP Regular"/>
        </w:rPr>
        <w:t xml:space="preserve">中，每一个表都对应一个 </w:t>
      </w:r>
      <w:r>
        <w:t xml:space="preserve">HDFS </w:t>
      </w:r>
      <w:r>
        <w:rPr>
          <w:rFonts w:hint="eastAsia" w:ascii="Noto Sans CJK JP Regular" w:eastAsia="Noto Sans CJK JP Regular"/>
        </w:rPr>
        <w:t>目录命令：</w:t>
      </w:r>
    </w:p>
    <w:p>
      <w:pPr>
        <w:pStyle w:val="4"/>
        <w:spacing w:line="438" w:lineRule="exact"/>
        <w:ind w:left="220"/>
        <w:rPr>
          <w:rFonts w:hint="eastAsia" w:ascii="Noto Sans CJK JP Regular" w:eastAsia="Noto Sans CJK JP Regular"/>
        </w:rPr>
      </w:pP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page">
                  <wp:posOffset>1073150</wp:posOffset>
                </wp:positionH>
                <wp:positionV relativeFrom="paragraph">
                  <wp:posOffset>295910</wp:posOffset>
                </wp:positionV>
                <wp:extent cx="5415915" cy="1494155"/>
                <wp:effectExtent l="0" t="0" r="0" b="0"/>
                <wp:wrapTopAndBottom/>
                <wp:docPr id="11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5915" cy="14941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111"/>
                              <w:ind w:left="105"/>
                            </w:pPr>
                            <w:r>
                              <w:t>$ bin/sqoop import-all-tables \</w:t>
                            </w:r>
                          </w:p>
                          <w:p>
                            <w:pPr>
                              <w:pStyle w:val="4"/>
                              <w:spacing w:before="12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--connect jdbc:mysql://linux01:3306/company \</w:t>
                            </w:r>
                          </w:p>
                          <w:p>
                            <w:pPr>
                              <w:pStyle w:val="4"/>
                              <w:spacing w:before="17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--username root \</w:t>
                            </w:r>
                          </w:p>
                          <w:p>
                            <w:pPr>
                              <w:pStyle w:val="4"/>
                              <w:spacing w:before="12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--password 123456 \</w:t>
                            </w:r>
                          </w:p>
                          <w:p>
                            <w:pPr>
                              <w:pStyle w:val="4"/>
                              <w:spacing w:before="17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--warehouse-dir /all_tables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6" o:spid="_x0000_s1026" o:spt="202" type="#_x0000_t202" style="position:absolute;left:0pt;margin-left:84.5pt;margin-top:23.3pt;height:117.65pt;width:426.45pt;mso-position-horizontal-relative:page;mso-wrap-distance-bottom:0pt;mso-wrap-distance-top:0pt;z-index:1024;mso-width-relative:page;mso-height-relative:page;" fillcolor="#E7E6E6" filled="t" stroked="t" coordsize="21600,21600" o:gfxdata="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gkc0M9cAAAALAQAADwAAAAAAAAABACAAAAAiAAAAZHJz&#10;L2Rvd25yZXYueG1sUEsBAhQAFAAAAAgAh07iQIjs8HIFAgAADwQAAA4AAAAAAAAAAQAgAAAAJgEA&#10;AGRycy9lMm9Eb2MueG1sUEsFBgAAAAAGAAYAWQEAAJ0FAAAAAA==&#10;">
                <v:fill on="t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111"/>
                        <w:ind w:left="105"/>
                      </w:pPr>
                      <w:r>
                        <w:t>$ bin/sqoop import-all-tables \</w:t>
                      </w:r>
                    </w:p>
                    <w:p>
                      <w:pPr>
                        <w:pStyle w:val="4"/>
                        <w:spacing w:before="12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--connect jdbc:mysql://linux01:3306/company \</w:t>
                      </w:r>
                    </w:p>
                    <w:p>
                      <w:pPr>
                        <w:pStyle w:val="4"/>
                        <w:spacing w:before="17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--username root \</w:t>
                      </w:r>
                    </w:p>
                    <w:p>
                      <w:pPr>
                        <w:pStyle w:val="4"/>
                        <w:spacing w:before="12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--password 123456 \</w:t>
                      </w:r>
                    </w:p>
                    <w:p>
                      <w:pPr>
                        <w:pStyle w:val="4"/>
                        <w:spacing w:before="17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--warehouse-dir /all_tables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Noto Sans CJK JP Regular" w:eastAsia="Noto Sans CJK JP Regular"/>
        </w:rPr>
        <w:t>如：</w:t>
      </w:r>
    </w:p>
    <w:p>
      <w:pPr>
        <w:pStyle w:val="4"/>
        <w:rPr>
          <w:rFonts w:ascii="Noto Sans CJK JP Regular"/>
          <w:sz w:val="22"/>
        </w:rPr>
      </w:pPr>
    </w:p>
    <w:p>
      <w:pPr>
        <w:pStyle w:val="4"/>
        <w:spacing w:after="24" w:line="416" w:lineRule="exact"/>
        <w:ind w:left="220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</w:rPr>
        <w:t>参数：</w:t>
      </w:r>
    </w:p>
    <w:tbl>
      <w:tblPr>
        <w:tblStyle w:val="5"/>
        <w:tblW w:w="8527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2"/>
        <w:gridCol w:w="28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843" w:type="dxa"/>
            <w:shd w:val="clear" w:color="auto" w:fill="D9E1F3"/>
          </w:tcPr>
          <w:p>
            <w:pPr>
              <w:pStyle w:val="9"/>
              <w:spacing w:before="1" w:line="444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序号</w:t>
            </w:r>
          </w:p>
        </w:tc>
        <w:tc>
          <w:tcPr>
            <w:tcW w:w="2842" w:type="dxa"/>
            <w:shd w:val="clear" w:color="auto" w:fill="D9E1F3"/>
          </w:tcPr>
          <w:p>
            <w:pPr>
              <w:pStyle w:val="9"/>
              <w:spacing w:before="1" w:line="444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参数</w:t>
            </w:r>
          </w:p>
        </w:tc>
        <w:tc>
          <w:tcPr>
            <w:tcW w:w="2842" w:type="dxa"/>
            <w:shd w:val="clear" w:color="auto" w:fill="D9E1F3"/>
          </w:tcPr>
          <w:p>
            <w:pPr>
              <w:pStyle w:val="9"/>
              <w:spacing w:before="1" w:line="444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--as-avrodatafile</w:t>
            </w:r>
          </w:p>
        </w:tc>
        <w:tc>
          <w:tcPr>
            <w:tcW w:w="2842" w:type="dxa"/>
            <w:vMerge w:val="restart"/>
            <w:shd w:val="clear" w:color="auto" w:fill="E7E6E6"/>
          </w:tcPr>
          <w:p>
            <w:pPr>
              <w:pStyle w:val="9"/>
              <w:spacing w:before="1"/>
              <w:rPr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这些参数的含义均和 </w:t>
            </w:r>
            <w:r>
              <w:rPr>
                <w:sz w:val="21"/>
              </w:rPr>
              <w:t>import</w:t>
            </w:r>
          </w:p>
          <w:p>
            <w:pPr>
              <w:pStyle w:val="9"/>
              <w:spacing w:before="25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对应的含义一致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--as-sequencefile</w:t>
            </w:r>
          </w:p>
        </w:tc>
        <w:tc>
          <w:tcPr>
            <w:tcW w:w="2842" w:type="dxa"/>
            <w:vMerge w:val="continue"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--as-textfile</w:t>
            </w:r>
          </w:p>
        </w:tc>
        <w:tc>
          <w:tcPr>
            <w:tcW w:w="2842" w:type="dxa"/>
            <w:vMerge w:val="continue"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--direct</w:t>
            </w:r>
          </w:p>
        </w:tc>
        <w:tc>
          <w:tcPr>
            <w:tcW w:w="2842" w:type="dxa"/>
            <w:vMerge w:val="continue"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spacing w:before="115"/>
              <w:rPr>
                <w:sz w:val="21"/>
              </w:rPr>
            </w:pPr>
            <w:r>
              <w:rPr>
                <w:w w:val="100"/>
                <w:sz w:val="21"/>
              </w:rPr>
              <w:t>5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15"/>
              <w:rPr>
                <w:sz w:val="21"/>
              </w:rPr>
            </w:pPr>
            <w:r>
              <w:rPr>
                <w:sz w:val="21"/>
              </w:rPr>
              <w:t>--direct-split-size &lt;n&gt;</w:t>
            </w:r>
          </w:p>
        </w:tc>
        <w:tc>
          <w:tcPr>
            <w:tcW w:w="2842" w:type="dxa"/>
            <w:vMerge w:val="continue"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--inline-lob-limit &lt;n&gt;</w:t>
            </w:r>
          </w:p>
        </w:tc>
        <w:tc>
          <w:tcPr>
            <w:tcW w:w="2842" w:type="dxa"/>
            <w:vMerge w:val="continue"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1880" w:right="1560" w:bottom="1800" w:left="1580" w:header="923" w:footer="1555" w:gutter="0"/>
        </w:sectPr>
      </w:pPr>
    </w:p>
    <w:tbl>
      <w:tblPr>
        <w:tblStyle w:val="5"/>
        <w:tblW w:w="8527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38"/>
        <w:gridCol w:w="28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7</w:t>
            </w:r>
          </w:p>
        </w:tc>
        <w:tc>
          <w:tcPr>
            <w:tcW w:w="2838" w:type="dxa"/>
            <w:shd w:val="clear" w:color="auto" w:fill="E7E6E6"/>
          </w:tcPr>
          <w:p>
            <w:pPr>
              <w:pStyle w:val="9"/>
              <w:spacing w:before="1"/>
              <w:rPr>
                <w:sz w:val="21"/>
              </w:rPr>
            </w:pPr>
            <w:r>
              <w:rPr>
                <w:sz w:val="21"/>
              </w:rPr>
              <w:t xml:space="preserve">--m </w:t>
            </w:r>
            <w:r>
              <w:rPr>
                <w:rFonts w:hint="eastAsia" w:ascii="Noto Sans CJK JP Regular" w:hAnsi="Noto Sans CJK JP Regular" w:eastAsia="Noto Sans CJK JP Regular"/>
                <w:sz w:val="21"/>
              </w:rPr>
              <w:t>或</w:t>
            </w:r>
            <w:r>
              <w:rPr>
                <w:sz w:val="21"/>
              </w:rPr>
              <w:t>—num-mappers &lt;n&gt;</w:t>
            </w:r>
          </w:p>
        </w:tc>
        <w:tc>
          <w:tcPr>
            <w:tcW w:w="2846" w:type="dxa"/>
            <w:vMerge w:val="restart"/>
            <w:shd w:val="clear" w:color="auto" w:fill="E7E6E6"/>
          </w:tcPr>
          <w:p>
            <w:pPr>
              <w:pStyle w:val="9"/>
              <w:spacing w:before="0"/>
              <w:ind w:left="0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spacing w:before="106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2838" w:type="dxa"/>
            <w:shd w:val="clear" w:color="auto" w:fill="E7E6E6"/>
          </w:tcPr>
          <w:p>
            <w:pPr>
              <w:pStyle w:val="9"/>
              <w:spacing w:before="106"/>
              <w:rPr>
                <w:sz w:val="21"/>
              </w:rPr>
            </w:pPr>
            <w:r>
              <w:rPr>
                <w:sz w:val="21"/>
              </w:rPr>
              <w:t>--warehouse-dir &lt;dir&gt;</w:t>
            </w:r>
          </w:p>
        </w:tc>
        <w:tc>
          <w:tcPr>
            <w:tcW w:w="2846" w:type="dxa"/>
            <w:vMerge w:val="continue"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spacing w:before="106"/>
              <w:rPr>
                <w:sz w:val="21"/>
              </w:rPr>
            </w:pPr>
            <w:r>
              <w:rPr>
                <w:w w:val="100"/>
                <w:sz w:val="21"/>
              </w:rPr>
              <w:t>9</w:t>
            </w:r>
          </w:p>
        </w:tc>
        <w:tc>
          <w:tcPr>
            <w:tcW w:w="2838" w:type="dxa"/>
            <w:shd w:val="clear" w:color="auto" w:fill="E7E6E6"/>
          </w:tcPr>
          <w:p>
            <w:pPr>
              <w:pStyle w:val="9"/>
              <w:spacing w:before="0" w:line="441" w:lineRule="exact"/>
              <w:rPr>
                <w:sz w:val="21"/>
              </w:rPr>
            </w:pPr>
            <w:r>
              <w:rPr>
                <w:sz w:val="21"/>
              </w:rPr>
              <w:t xml:space="preserve">-z </w:t>
            </w:r>
            <w:r>
              <w:rPr>
                <w:rFonts w:hint="eastAsia" w:ascii="Noto Sans CJK JP Regular" w:eastAsia="Noto Sans CJK JP Regular"/>
                <w:sz w:val="21"/>
              </w:rPr>
              <w:t>或</w:t>
            </w:r>
            <w:r>
              <w:rPr>
                <w:sz w:val="21"/>
              </w:rPr>
              <w:t>--compress</w:t>
            </w:r>
          </w:p>
        </w:tc>
        <w:tc>
          <w:tcPr>
            <w:tcW w:w="2846" w:type="dxa"/>
            <w:vMerge w:val="continue"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spacing w:before="106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2838" w:type="dxa"/>
            <w:shd w:val="clear" w:color="auto" w:fill="E7E6E6"/>
          </w:tcPr>
          <w:p>
            <w:pPr>
              <w:pStyle w:val="9"/>
              <w:spacing w:before="106"/>
              <w:rPr>
                <w:sz w:val="21"/>
              </w:rPr>
            </w:pPr>
            <w:r>
              <w:rPr>
                <w:sz w:val="21"/>
              </w:rPr>
              <w:t>--compression-codec</w:t>
            </w:r>
          </w:p>
        </w:tc>
        <w:tc>
          <w:tcPr>
            <w:tcW w:w="2846" w:type="dxa"/>
            <w:vMerge w:val="continue"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4"/>
        <w:spacing w:before="17"/>
        <w:rPr>
          <w:rFonts w:ascii="Noto Sans CJK JP Regular"/>
          <w:sz w:val="24"/>
        </w:rPr>
      </w:pPr>
    </w:p>
    <w:p>
      <w:pPr>
        <w:pStyle w:val="8"/>
        <w:numPr>
          <w:ilvl w:val="2"/>
          <w:numId w:val="7"/>
        </w:numPr>
        <w:tabs>
          <w:tab w:val="left" w:pos="908"/>
        </w:tabs>
        <w:spacing w:before="0" w:after="0" w:line="527" w:lineRule="exact"/>
        <w:ind w:left="907" w:right="0" w:hanging="687"/>
        <w:jc w:val="left"/>
        <w:rPr>
          <w:rFonts w:ascii="Times New Roman" w:eastAsia="Times New Roman"/>
          <w:b/>
          <w:sz w:val="28"/>
        </w:rPr>
      </w:pPr>
      <w:bookmarkStart w:id="48" w:name="5.2.11、命令&amp;参数：job"/>
      <w:bookmarkEnd w:id="48"/>
      <w:bookmarkStart w:id="49" w:name="5.2.11、命令&amp;参数：job"/>
      <w:bookmarkEnd w:id="49"/>
      <w:r>
        <w:rPr>
          <w:spacing w:val="3"/>
          <w:sz w:val="28"/>
        </w:rPr>
        <w:t>、命令</w:t>
      </w:r>
      <w:r>
        <w:rPr>
          <w:rFonts w:ascii="Times New Roman" w:eastAsia="Times New Roman"/>
          <w:b/>
          <w:sz w:val="28"/>
        </w:rPr>
        <w:t>&amp;</w:t>
      </w:r>
      <w:r>
        <w:rPr>
          <w:spacing w:val="1"/>
          <w:sz w:val="28"/>
        </w:rPr>
        <w:t>参数：</w:t>
      </w:r>
      <w:r>
        <w:rPr>
          <w:rFonts w:ascii="Times New Roman" w:eastAsia="Times New Roman"/>
          <w:b/>
          <w:sz w:val="28"/>
        </w:rPr>
        <w:t>job</w:t>
      </w:r>
    </w:p>
    <w:p>
      <w:pPr>
        <w:pStyle w:val="4"/>
        <w:spacing w:before="33" w:line="254" w:lineRule="auto"/>
        <w:ind w:left="220" w:right="2472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</w:rPr>
        <w:t xml:space="preserve">用来生成一个 </w:t>
      </w:r>
      <w:r>
        <w:t xml:space="preserve">sqoop </w:t>
      </w:r>
      <w:r>
        <w:rPr>
          <w:rFonts w:hint="eastAsia" w:ascii="Noto Sans CJK JP Regular" w:eastAsia="Noto Sans CJK JP Regular"/>
        </w:rPr>
        <w:t>任务，生成后不会立即执行，需要手动执行。命令：</w:t>
      </w:r>
    </w:p>
    <w:p>
      <w:pPr>
        <w:pStyle w:val="4"/>
        <w:spacing w:line="437" w:lineRule="exact"/>
        <w:ind w:left="220"/>
        <w:rPr>
          <w:rFonts w:hint="eastAsia" w:ascii="Noto Sans CJK JP Regular" w:eastAsia="Noto Sans CJK JP Regular"/>
        </w:rPr>
      </w:pP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page">
                  <wp:posOffset>1073150</wp:posOffset>
                </wp:positionH>
                <wp:positionV relativeFrom="paragraph">
                  <wp:posOffset>295910</wp:posOffset>
                </wp:positionV>
                <wp:extent cx="5415915" cy="2682875"/>
                <wp:effectExtent l="0" t="0" r="0" b="0"/>
                <wp:wrapTopAndBottom/>
                <wp:docPr id="10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5915" cy="26828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111"/>
                              <w:ind w:left="105"/>
                            </w:pPr>
                            <w:r>
                              <w:t>$ bin/sqoop job \</w:t>
                            </w:r>
                          </w:p>
                          <w:p>
                            <w:pPr>
                              <w:pStyle w:val="4"/>
                              <w:spacing w:before="12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211"/>
                            </w:pPr>
                            <w:r>
                              <w:t>--create myjob -- import-all-tables \</w:t>
                            </w:r>
                          </w:p>
                          <w:p>
                            <w:pPr>
                              <w:pStyle w:val="4"/>
                              <w:spacing w:before="17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211"/>
                            </w:pPr>
                            <w:r>
                              <w:t>--connect jdbc:mysql://linux01:3306/company \</w:t>
                            </w:r>
                          </w:p>
                          <w:p>
                            <w:pPr>
                              <w:pStyle w:val="4"/>
                              <w:spacing w:before="12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211"/>
                            </w:pPr>
                            <w:r>
                              <w:t>--username root \</w:t>
                            </w:r>
                          </w:p>
                          <w:p>
                            <w:pPr>
                              <w:pStyle w:val="4"/>
                              <w:spacing w:before="17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211"/>
                            </w:pPr>
                            <w:r>
                              <w:t>--password 123456</w:t>
                            </w:r>
                          </w:p>
                          <w:p>
                            <w:pPr>
                              <w:pStyle w:val="4"/>
                              <w:spacing w:before="12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$ bin/sqoop job \</w:t>
                            </w:r>
                          </w:p>
                          <w:p>
                            <w:pPr>
                              <w:pStyle w:val="4"/>
                              <w:spacing w:before="17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--list</w:t>
                            </w:r>
                          </w:p>
                          <w:p>
                            <w:pPr>
                              <w:pStyle w:val="4"/>
                              <w:spacing w:before="13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$ bin/sqoop job \</w:t>
                            </w:r>
                          </w:p>
                          <w:p>
                            <w:pPr>
                              <w:pStyle w:val="4"/>
                              <w:spacing w:before="17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--exec myjob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7" o:spid="_x0000_s1026" o:spt="202" type="#_x0000_t202" style="position:absolute;left:0pt;margin-left:84.5pt;margin-top:23.3pt;height:211.25pt;width:426.45pt;mso-position-horizontal-relative:page;mso-wrap-distance-bottom:0pt;mso-wrap-distance-top:0pt;z-index:1024;mso-width-relative:page;mso-height-relative:page;" fillcolor="#E7E6E6" filled="t" stroked="t" coordsize="21600,21600" o:gfxdata="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XacAbWAAAACwEAAA8AAAAAAAAAAQAgAAAAIgAAAGRycy9k&#10;b3ducmV2LnhtbFBLAQIUABQAAAAIAIdO4kC0wGf+BAIAAA8EAAAOAAAAAAAAAAEAIAAAACUBAABk&#10;cnMvZTJvRG9jLnhtbFBLBQYAAAAABgAGAFkBAACbBQAAAAA=&#10;">
                <v:fill on="t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111"/>
                        <w:ind w:left="105"/>
                      </w:pPr>
                      <w:r>
                        <w:t>$ bin/sqoop job \</w:t>
                      </w:r>
                    </w:p>
                    <w:p>
                      <w:pPr>
                        <w:pStyle w:val="4"/>
                        <w:spacing w:before="12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211"/>
                      </w:pPr>
                      <w:r>
                        <w:t>--create myjob -- import-all-tables \</w:t>
                      </w:r>
                    </w:p>
                    <w:p>
                      <w:pPr>
                        <w:pStyle w:val="4"/>
                        <w:spacing w:before="17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211"/>
                      </w:pPr>
                      <w:r>
                        <w:t>--connect jdbc:mysql://linux01:3306/company \</w:t>
                      </w:r>
                    </w:p>
                    <w:p>
                      <w:pPr>
                        <w:pStyle w:val="4"/>
                        <w:spacing w:before="12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211"/>
                      </w:pPr>
                      <w:r>
                        <w:t>--username root \</w:t>
                      </w:r>
                    </w:p>
                    <w:p>
                      <w:pPr>
                        <w:pStyle w:val="4"/>
                        <w:spacing w:before="17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211"/>
                      </w:pPr>
                      <w:r>
                        <w:t>--password 123456</w:t>
                      </w:r>
                    </w:p>
                    <w:p>
                      <w:pPr>
                        <w:pStyle w:val="4"/>
                        <w:spacing w:before="12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$ bin/sqoop job \</w:t>
                      </w:r>
                    </w:p>
                    <w:p>
                      <w:pPr>
                        <w:pStyle w:val="4"/>
                        <w:spacing w:before="17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--list</w:t>
                      </w:r>
                    </w:p>
                    <w:p>
                      <w:pPr>
                        <w:pStyle w:val="4"/>
                        <w:spacing w:before="13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$ bin/sqoop job \</w:t>
                      </w:r>
                    </w:p>
                    <w:p>
                      <w:pPr>
                        <w:pStyle w:val="4"/>
                        <w:spacing w:before="17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--exec myjob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Noto Sans CJK JP Regular" w:eastAsia="Noto Sans CJK JP Regular"/>
        </w:rPr>
        <w:t>如：</w:t>
      </w:r>
    </w:p>
    <w:p>
      <w:pPr>
        <w:pStyle w:val="4"/>
        <w:spacing w:line="417" w:lineRule="exact"/>
        <w:ind w:left="220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  <w:color w:val="FF0000"/>
        </w:rPr>
        <w:t>提示：</w:t>
      </w:r>
      <w:r>
        <w:rPr>
          <w:rFonts w:hint="eastAsia" w:ascii="Noto Sans CJK JP Regular" w:eastAsia="Noto Sans CJK JP Regular"/>
        </w:rPr>
        <w:t xml:space="preserve">注意 </w:t>
      </w:r>
      <w:r>
        <w:t xml:space="preserve">import-all-tables </w:t>
      </w:r>
      <w:r>
        <w:rPr>
          <w:rFonts w:hint="eastAsia" w:ascii="Noto Sans CJK JP Regular" w:eastAsia="Noto Sans CJK JP Regular"/>
        </w:rPr>
        <w:t>和它左边的</w:t>
      </w:r>
      <w:r>
        <w:t>--</w:t>
      </w:r>
      <w:r>
        <w:rPr>
          <w:rFonts w:hint="eastAsia" w:ascii="Noto Sans CJK JP Regular" w:eastAsia="Noto Sans CJK JP Regular"/>
        </w:rPr>
        <w:t>之间有一个空格</w:t>
      </w:r>
    </w:p>
    <w:p>
      <w:pPr>
        <w:pStyle w:val="4"/>
        <w:spacing w:before="20"/>
        <w:ind w:left="220"/>
      </w:pPr>
      <w:r>
        <w:rPr>
          <w:rFonts w:hint="eastAsia" w:ascii="Noto Sans CJK JP Regular" w:eastAsia="Noto Sans CJK JP Regular"/>
          <w:color w:val="FF0000"/>
        </w:rPr>
        <w:t>提示：</w:t>
      </w:r>
      <w:r>
        <w:rPr>
          <w:rFonts w:hint="eastAsia" w:ascii="Noto Sans CJK JP Regular" w:eastAsia="Noto Sans CJK JP Regular"/>
        </w:rPr>
        <w:t xml:space="preserve">如果需要连接 </w:t>
      </w:r>
      <w:r>
        <w:t>metastore</w:t>
      </w:r>
      <w:r>
        <w:rPr>
          <w:rFonts w:hint="eastAsia" w:ascii="Noto Sans CJK JP Regular" w:eastAsia="Noto Sans CJK JP Regular"/>
        </w:rPr>
        <w:t>，则</w:t>
      </w:r>
      <w:r>
        <w:t>--meta-connect jdbc:hsqldb:hsql://linux01:16000/sqoop</w:t>
      </w:r>
    </w:p>
    <w:p>
      <w:pPr>
        <w:pStyle w:val="4"/>
        <w:spacing w:before="26" w:after="19"/>
        <w:ind w:left="220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</w:rPr>
        <w:t>参数：</w:t>
      </w:r>
    </w:p>
    <w:tbl>
      <w:tblPr>
        <w:tblStyle w:val="5"/>
        <w:tblW w:w="8527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2"/>
        <w:gridCol w:w="28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843" w:type="dxa"/>
            <w:shd w:val="clear" w:color="auto" w:fill="D9E1F3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序号</w:t>
            </w:r>
          </w:p>
        </w:tc>
        <w:tc>
          <w:tcPr>
            <w:tcW w:w="2842" w:type="dxa"/>
            <w:shd w:val="clear" w:color="auto" w:fill="D9E1F3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参数</w:t>
            </w:r>
          </w:p>
        </w:tc>
        <w:tc>
          <w:tcPr>
            <w:tcW w:w="2842" w:type="dxa"/>
            <w:shd w:val="clear" w:color="auto" w:fill="D9E1F3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--create &lt;job-id&gt;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 w:line="444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创建 </w:t>
            </w:r>
            <w:r>
              <w:rPr>
                <w:sz w:val="21"/>
              </w:rPr>
              <w:t xml:space="preserve">job </w:t>
            </w:r>
            <w:r>
              <w:rPr>
                <w:rFonts w:hint="eastAsia" w:ascii="Noto Sans CJK JP Regular" w:eastAsia="Noto Sans CJK JP Regular"/>
                <w:sz w:val="21"/>
              </w:rPr>
              <w:t>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--delete &lt;job-id&gt;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删除一个 </w:t>
            </w:r>
            <w:r>
              <w:rPr>
                <w:sz w:val="21"/>
              </w:rPr>
              <w:t>job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--exec &lt;job-id&gt;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 w:line="444" w:lineRule="exact"/>
              <w:rPr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执行一个 </w:t>
            </w:r>
            <w:r>
              <w:rPr>
                <w:sz w:val="21"/>
              </w:rPr>
              <w:t>job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--help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显示 </w:t>
            </w:r>
            <w:r>
              <w:rPr>
                <w:sz w:val="21"/>
              </w:rPr>
              <w:t xml:space="preserve">job </w:t>
            </w:r>
            <w:r>
              <w:rPr>
                <w:rFonts w:hint="eastAsia" w:ascii="Noto Sans CJK JP Regular" w:eastAsia="Noto Sans CJK JP Regular"/>
                <w:sz w:val="21"/>
              </w:rPr>
              <w:t>帮助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5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--list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显示 </w:t>
            </w:r>
            <w:r>
              <w:rPr>
                <w:sz w:val="21"/>
              </w:rPr>
              <w:t xml:space="preserve">job </w:t>
            </w:r>
            <w:r>
              <w:rPr>
                <w:rFonts w:hint="eastAsia" w:ascii="Noto Sans CJK JP Regular" w:eastAsia="Noto Sans CJK JP Regular"/>
                <w:sz w:val="21"/>
              </w:rPr>
              <w:t>列表</w:t>
            </w:r>
          </w:p>
        </w:tc>
      </w:tr>
    </w:tbl>
    <w:p>
      <w:pPr>
        <w:spacing w:after="0"/>
        <w:rPr>
          <w:rFonts w:hint="eastAsia" w:ascii="Noto Sans CJK JP Regular" w:eastAsia="Noto Sans CJK JP Regular"/>
          <w:sz w:val="21"/>
        </w:rPr>
        <w:sectPr>
          <w:pgSz w:w="11910" w:h="16840"/>
          <w:pgMar w:top="1900" w:right="1560" w:bottom="1800" w:left="1580" w:header="923" w:footer="1555" w:gutter="0"/>
        </w:sectPr>
      </w:pPr>
    </w:p>
    <w:tbl>
      <w:tblPr>
        <w:tblStyle w:val="5"/>
        <w:tblW w:w="8527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2"/>
        <w:gridCol w:w="28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--meta-connect &lt;jdbc-uri&gt;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用来连接 </w:t>
            </w:r>
            <w:r>
              <w:rPr>
                <w:sz w:val="21"/>
              </w:rPr>
              <w:t xml:space="preserve">metastore </w:t>
            </w:r>
            <w:r>
              <w:rPr>
                <w:rFonts w:hint="eastAsia" w:ascii="Noto Sans CJK JP Regular" w:eastAsia="Noto Sans CJK JP Regular"/>
                <w:sz w:val="21"/>
              </w:rPr>
              <w:t>服务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spacing w:before="106"/>
              <w:rPr>
                <w:sz w:val="21"/>
              </w:rPr>
            </w:pPr>
            <w:r>
              <w:rPr>
                <w:w w:val="100"/>
                <w:sz w:val="21"/>
              </w:rPr>
              <w:t>7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06"/>
              <w:rPr>
                <w:sz w:val="21"/>
              </w:rPr>
            </w:pPr>
            <w:r>
              <w:rPr>
                <w:sz w:val="21"/>
              </w:rPr>
              <w:t>--show &lt;job-id&gt;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0" w:line="442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显示一个 </w:t>
            </w:r>
            <w:r>
              <w:rPr>
                <w:sz w:val="21"/>
              </w:rPr>
              <w:t xml:space="preserve">job </w:t>
            </w:r>
            <w:r>
              <w:rPr>
                <w:rFonts w:hint="eastAsia" w:ascii="Noto Sans CJK JP Regular" w:eastAsia="Noto Sans CJK JP Regular"/>
                <w:sz w:val="21"/>
              </w:rPr>
              <w:t>的信息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spacing w:before="106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06"/>
              <w:rPr>
                <w:sz w:val="21"/>
              </w:rPr>
            </w:pPr>
            <w:r>
              <w:rPr>
                <w:sz w:val="21"/>
              </w:rPr>
              <w:t>--verbose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0" w:line="441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打印命令运行时的详细信息</w:t>
            </w:r>
          </w:p>
        </w:tc>
      </w:tr>
    </w:tbl>
    <w:p>
      <w:pPr>
        <w:pStyle w:val="4"/>
        <w:spacing w:line="442" w:lineRule="exact"/>
        <w:ind w:left="220"/>
        <w:rPr>
          <w:rFonts w:hint="eastAsia" w:ascii="Noto Sans CJK JP Regular" w:eastAsia="Noto Sans CJK JP Regular"/>
        </w:rPr>
      </w:pP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page">
                  <wp:posOffset>1073150</wp:posOffset>
                </wp:positionH>
                <wp:positionV relativeFrom="paragraph">
                  <wp:posOffset>298450</wp:posOffset>
                </wp:positionV>
                <wp:extent cx="5415915" cy="1490980"/>
                <wp:effectExtent l="0" t="0" r="0" b="0"/>
                <wp:wrapTopAndBottom/>
                <wp:docPr id="6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5915" cy="149098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111"/>
                              <w:ind w:left="105"/>
                            </w:pPr>
                            <w:r>
                              <w:t>&lt;property&gt;</w:t>
                            </w:r>
                          </w:p>
                          <w:p>
                            <w:pPr>
                              <w:pStyle w:val="4"/>
                              <w:spacing w:before="12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528"/>
                            </w:pPr>
                            <w:r>
                              <w:t>&lt;name&gt;sqoop.metastore.client.record.password&lt;/name&gt;</w:t>
                            </w:r>
                          </w:p>
                          <w:p>
                            <w:pPr>
                              <w:pStyle w:val="4"/>
                              <w:spacing w:before="17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528"/>
                            </w:pPr>
                            <w:r>
                              <w:t>&lt;value&gt;true&lt;/value&gt;</w:t>
                            </w:r>
                          </w:p>
                          <w:p>
                            <w:pPr>
                              <w:pStyle w:val="4"/>
                              <w:spacing w:before="12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528"/>
                            </w:pPr>
                            <w:r>
                              <w:t>&lt;description&gt;If true, allow saved passwords in the metastore.&lt;/description&gt;</w:t>
                            </w:r>
                          </w:p>
                          <w:p>
                            <w:pPr>
                              <w:pStyle w:val="4"/>
                              <w:spacing w:before="17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&lt;/property&gt;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8" o:spid="_x0000_s1026" o:spt="202" type="#_x0000_t202" style="position:absolute;left:0pt;margin-left:84.5pt;margin-top:23.5pt;height:117.4pt;width:426.45pt;mso-position-horizontal-relative:page;mso-wrap-distance-bottom:0pt;mso-wrap-distance-top:0pt;z-index:1024;mso-width-relative:page;mso-height-relative:page;" fillcolor="#E7E6E6" filled="t" stroked="t" coordsize="21600,21600" o:gfxdata="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3MjzHXAAAACwEAAA8AAAAAAAAAAQAgAAAAIgAAAGRy&#10;cy9kb3ducmV2LnhtbFBLAQIUABQAAAAIAIdO4kBuZnEKBgIAAA4EAAAOAAAAAAAAAAEAIAAAACYB&#10;AABkcnMvZTJvRG9jLnhtbFBLBQYAAAAABgAGAFkBAACeBQAAAAA=&#10;">
                <v:fill on="t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111"/>
                        <w:ind w:left="105"/>
                      </w:pPr>
                      <w:r>
                        <w:t>&lt;property&gt;</w:t>
                      </w:r>
                    </w:p>
                    <w:p>
                      <w:pPr>
                        <w:pStyle w:val="4"/>
                        <w:spacing w:before="12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528"/>
                      </w:pPr>
                      <w:r>
                        <w:t>&lt;name&gt;sqoop.metastore.client.record.password&lt;/name&gt;</w:t>
                      </w:r>
                    </w:p>
                    <w:p>
                      <w:pPr>
                        <w:pStyle w:val="4"/>
                        <w:spacing w:before="17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528"/>
                      </w:pPr>
                      <w:r>
                        <w:t>&lt;value&gt;true&lt;/value&gt;</w:t>
                      </w:r>
                    </w:p>
                    <w:p>
                      <w:pPr>
                        <w:pStyle w:val="4"/>
                        <w:spacing w:before="12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528"/>
                      </w:pPr>
                      <w:r>
                        <w:t>&lt;description&gt;If true, allow saved passwords in the metastore.&lt;/description&gt;</w:t>
                      </w:r>
                    </w:p>
                    <w:p>
                      <w:pPr>
                        <w:pStyle w:val="4"/>
                        <w:spacing w:before="17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&lt;/property&gt;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Noto Sans CJK JP Regular" w:eastAsia="Noto Sans CJK JP Regular"/>
          <w:color w:val="FF0000"/>
        </w:rPr>
        <w:t>提示：</w:t>
      </w:r>
      <w:r>
        <w:rPr>
          <w:rFonts w:hint="eastAsia" w:ascii="Noto Sans CJK JP Regular" w:eastAsia="Noto Sans CJK JP Regular"/>
        </w:rPr>
        <w:t xml:space="preserve">在执行一个 </w:t>
      </w:r>
      <w:r>
        <w:t xml:space="preserve">job </w:t>
      </w:r>
      <w:r>
        <w:rPr>
          <w:rFonts w:hint="eastAsia" w:ascii="Noto Sans CJK JP Regular" w:eastAsia="Noto Sans CJK JP Regular"/>
        </w:rPr>
        <w:t>时，如果需要手动输入数据库密码，可以做如下优化</w:t>
      </w:r>
    </w:p>
    <w:p>
      <w:pPr>
        <w:pStyle w:val="4"/>
        <w:spacing w:before="18"/>
        <w:rPr>
          <w:rFonts w:ascii="Noto Sans CJK JP Regular"/>
          <w:sz w:val="23"/>
        </w:rPr>
      </w:pPr>
    </w:p>
    <w:p>
      <w:pPr>
        <w:pStyle w:val="8"/>
        <w:numPr>
          <w:ilvl w:val="2"/>
          <w:numId w:val="7"/>
        </w:numPr>
        <w:tabs>
          <w:tab w:val="left" w:pos="922"/>
        </w:tabs>
        <w:spacing w:before="0" w:after="0" w:line="528" w:lineRule="exact"/>
        <w:ind w:left="921" w:right="0" w:hanging="701"/>
        <w:jc w:val="left"/>
        <w:rPr>
          <w:rFonts w:ascii="Times New Roman" w:eastAsia="Times New Roman"/>
          <w:b/>
          <w:sz w:val="28"/>
        </w:rPr>
      </w:pPr>
      <w:bookmarkStart w:id="50" w:name="5.2.12、命令&amp;参数：list-databases"/>
      <w:bookmarkEnd w:id="50"/>
      <w:bookmarkStart w:id="51" w:name="5.2.12、命令&amp;参数：list-databases"/>
      <w:bookmarkEnd w:id="51"/>
      <w:r>
        <w:rPr>
          <w:spacing w:val="3"/>
          <w:sz w:val="28"/>
        </w:rPr>
        <w:t>、命令</w:t>
      </w:r>
      <w:r>
        <w:rPr>
          <w:rFonts w:ascii="Times New Roman" w:eastAsia="Times New Roman"/>
          <w:b/>
          <w:sz w:val="28"/>
        </w:rPr>
        <w:t>&amp;</w:t>
      </w:r>
      <w:r>
        <w:rPr>
          <w:spacing w:val="2"/>
          <w:sz w:val="28"/>
        </w:rPr>
        <w:t>参数：</w:t>
      </w:r>
      <w:r>
        <w:rPr>
          <w:rFonts w:ascii="Times New Roman" w:eastAsia="Times New Roman"/>
          <w:b/>
          <w:sz w:val="28"/>
        </w:rPr>
        <w:t>list-databases</w:t>
      </w:r>
    </w:p>
    <w:p>
      <w:pPr>
        <w:pStyle w:val="4"/>
        <w:spacing w:before="33" w:line="252" w:lineRule="auto"/>
        <w:ind w:left="220" w:right="7907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</w:rPr>
        <w:t>命令： 如：</w:t>
      </w:r>
    </w:p>
    <w:p>
      <w:pPr>
        <w:pStyle w:val="4"/>
        <w:ind w:left="105"/>
        <w:rPr>
          <w:rFonts w:ascii="Noto Sans CJK JP Regular"/>
          <w:sz w:val="20"/>
        </w:rPr>
      </w:pPr>
      <w:r>
        <w:rPr>
          <w:rFonts w:ascii="Noto Sans CJK JP Regular"/>
          <w:sz w:val="20"/>
        </w:rPr>
        <mc:AlternateContent>
          <mc:Choice Requires="wps">
            <w:drawing>
              <wp:inline distT="0" distB="0" distL="114300" distR="114300">
                <wp:extent cx="5415915" cy="1195070"/>
                <wp:effectExtent l="0" t="0" r="0" b="0"/>
                <wp:docPr id="110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5915" cy="119507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111"/>
                              <w:ind w:left="105"/>
                            </w:pPr>
                            <w:r>
                              <w:t>$ bin/sqoop list-databases \</w:t>
                            </w:r>
                          </w:p>
                          <w:p>
                            <w:pPr>
                              <w:pStyle w:val="4"/>
                              <w:spacing w:before="17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--connect jdbc:mysql://linux01:3306/ \</w:t>
                            </w:r>
                          </w:p>
                          <w:p>
                            <w:pPr>
                              <w:pStyle w:val="4"/>
                              <w:spacing w:before="12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--username root \</w:t>
                            </w:r>
                          </w:p>
                          <w:p>
                            <w:pPr>
                              <w:pStyle w:val="4"/>
                              <w:spacing w:before="17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--password 123456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文本框 69" o:spid="_x0000_s1026" o:spt="202" type="#_x0000_t202" style="height:94.1pt;width:426.45pt;" fillcolor="#E7E6E6" filled="t" stroked="t" coordsize="21600,21600" o:gfxdata="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tkhmONMAAAAFAQAADwAAAAAAAAABACAAAAAiAAAAZHJzL2Rv&#10;d25yZXYueG1sUEsBAhQAFAAAAAgAh07iQFYhNYEGAgAAEAQAAA4AAAAAAAAAAQAgAAAAIgEAAGRy&#10;cy9lMm9Eb2MueG1sUEsFBgAAAAAGAAYAWQEAAJoFAAAAAA==&#10;">
                <v:fill on="t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111"/>
                        <w:ind w:left="105"/>
                      </w:pPr>
                      <w:r>
                        <w:t>$ bin/sqoop list-databases \</w:t>
                      </w:r>
                    </w:p>
                    <w:p>
                      <w:pPr>
                        <w:pStyle w:val="4"/>
                        <w:spacing w:before="17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--connect jdbc:mysql://linux01:3306/ \</w:t>
                      </w:r>
                    </w:p>
                    <w:p>
                      <w:pPr>
                        <w:pStyle w:val="4"/>
                        <w:spacing w:before="12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--username root \</w:t>
                      </w:r>
                    </w:p>
                    <w:p>
                      <w:pPr>
                        <w:pStyle w:val="4"/>
                        <w:spacing w:before="17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--password 123456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spacing w:before="17"/>
        <w:rPr>
          <w:rFonts w:ascii="Noto Sans CJK JP Regular"/>
        </w:rPr>
      </w:pPr>
    </w:p>
    <w:p>
      <w:pPr>
        <w:pStyle w:val="4"/>
        <w:spacing w:line="416" w:lineRule="exact"/>
        <w:ind w:left="220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</w:rPr>
        <w:t>参数：与公用参数一样</w:t>
      </w:r>
    </w:p>
    <w:p>
      <w:pPr>
        <w:pStyle w:val="8"/>
        <w:numPr>
          <w:ilvl w:val="2"/>
          <w:numId w:val="7"/>
        </w:numPr>
        <w:tabs>
          <w:tab w:val="left" w:pos="923"/>
        </w:tabs>
        <w:spacing w:before="17" w:after="0" w:line="240" w:lineRule="auto"/>
        <w:ind w:left="922" w:right="0" w:hanging="702"/>
        <w:jc w:val="left"/>
        <w:rPr>
          <w:rFonts w:ascii="Times New Roman" w:eastAsia="Times New Roman"/>
          <w:b/>
          <w:sz w:val="28"/>
        </w:rPr>
      </w:pPr>
      <w:bookmarkStart w:id="52" w:name="5.2.13、命令&amp;参数：list-tables"/>
      <w:bookmarkEnd w:id="52"/>
      <w:bookmarkStart w:id="53" w:name="5.2.13、命令&amp;参数：list-tables"/>
      <w:bookmarkEnd w:id="53"/>
      <w:r>
        <w:rPr>
          <w:spacing w:val="3"/>
          <w:sz w:val="28"/>
        </w:rPr>
        <w:t>、命令</w:t>
      </w:r>
      <w:r>
        <w:rPr>
          <w:rFonts w:ascii="Times New Roman" w:eastAsia="Times New Roman"/>
          <w:b/>
          <w:sz w:val="28"/>
        </w:rPr>
        <w:t>&amp;</w:t>
      </w:r>
      <w:r>
        <w:rPr>
          <w:spacing w:val="2"/>
          <w:sz w:val="28"/>
        </w:rPr>
        <w:t>参数：</w:t>
      </w:r>
      <w:r>
        <w:rPr>
          <w:rFonts w:ascii="Times New Roman" w:eastAsia="Times New Roman"/>
          <w:b/>
          <w:sz w:val="28"/>
        </w:rPr>
        <w:t>list-tables</w:t>
      </w:r>
    </w:p>
    <w:p>
      <w:pPr>
        <w:pStyle w:val="4"/>
        <w:spacing w:before="34" w:line="254" w:lineRule="auto"/>
        <w:ind w:left="220" w:right="7907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</w:rPr>
        <w:t>命令： 如：</w:t>
      </w:r>
    </w:p>
    <w:p>
      <w:pPr>
        <w:pStyle w:val="4"/>
        <w:ind w:left="105"/>
        <w:rPr>
          <w:rFonts w:ascii="Noto Sans CJK JP Regular"/>
          <w:sz w:val="20"/>
        </w:rPr>
      </w:pPr>
      <w:r>
        <w:rPr>
          <w:rFonts w:ascii="Noto Sans CJK JP Regular"/>
          <w:sz w:val="20"/>
        </w:rPr>
        <mc:AlternateContent>
          <mc:Choice Requires="wps">
            <w:drawing>
              <wp:inline distT="0" distB="0" distL="114300" distR="114300">
                <wp:extent cx="5415915" cy="1195070"/>
                <wp:effectExtent l="0" t="0" r="0" b="0"/>
                <wp:docPr id="111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5915" cy="119507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111"/>
                              <w:ind w:left="105"/>
                            </w:pPr>
                            <w:r>
                              <w:t>$ bin/sqoop list-tables \</w:t>
                            </w:r>
                          </w:p>
                          <w:p>
                            <w:pPr>
                              <w:pStyle w:val="4"/>
                              <w:spacing w:before="17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--connect jdbc:mysql://linux01:3306/company \</w:t>
                            </w:r>
                          </w:p>
                          <w:p>
                            <w:pPr>
                              <w:pStyle w:val="4"/>
                              <w:spacing w:before="12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--username root \</w:t>
                            </w:r>
                          </w:p>
                          <w:p>
                            <w:pPr>
                              <w:pStyle w:val="4"/>
                              <w:spacing w:before="17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--password 123456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文本框 70" o:spid="_x0000_s1026" o:spt="202" type="#_x0000_t202" style="height:94.1pt;width:426.45pt;" fillcolor="#E7E6E6" filled="t" stroked="t" coordsize="21600,21600" o:gfxdata="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2SGY40wAAAAUBAAAPAAAAAAAAAAEAIAAAACIAAABkcnMvZG93&#10;bnJldi54bWxQSwECFAAUAAAACACHTuJAPbPanwUCAAAQBAAADgAAAAAAAAABACAAAAAiAQAAZHJz&#10;L2Uyb0RvYy54bWxQSwUGAAAAAAYABgBZAQAAmQUAAAAA&#10;">
                <v:fill on="t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111"/>
                        <w:ind w:left="105"/>
                      </w:pPr>
                      <w:r>
                        <w:t>$ bin/sqoop list-tables \</w:t>
                      </w:r>
                    </w:p>
                    <w:p>
                      <w:pPr>
                        <w:pStyle w:val="4"/>
                        <w:spacing w:before="17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--connect jdbc:mysql://linux01:3306/company \</w:t>
                      </w:r>
                    </w:p>
                    <w:p>
                      <w:pPr>
                        <w:pStyle w:val="4"/>
                        <w:spacing w:before="12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--username root \</w:t>
                      </w:r>
                    </w:p>
                    <w:p>
                      <w:pPr>
                        <w:pStyle w:val="4"/>
                        <w:spacing w:before="17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--password 123456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spacing w:line="399" w:lineRule="exact"/>
        <w:ind w:left="220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</w:rPr>
        <w:t>参数：与公用参数一样</w:t>
      </w:r>
    </w:p>
    <w:p>
      <w:pPr>
        <w:spacing w:after="0" w:line="399" w:lineRule="exact"/>
        <w:rPr>
          <w:rFonts w:hint="eastAsia" w:ascii="Noto Sans CJK JP Regular" w:eastAsia="Noto Sans CJK JP Regular"/>
        </w:rPr>
        <w:sectPr>
          <w:pgSz w:w="11910" w:h="16840"/>
          <w:pgMar w:top="1900" w:right="1560" w:bottom="1800" w:left="1580" w:header="923" w:footer="1555" w:gutter="0"/>
        </w:sectPr>
      </w:pPr>
    </w:p>
    <w:p>
      <w:pPr>
        <w:pStyle w:val="8"/>
        <w:numPr>
          <w:ilvl w:val="2"/>
          <w:numId w:val="7"/>
        </w:numPr>
        <w:tabs>
          <w:tab w:val="left" w:pos="922"/>
        </w:tabs>
        <w:spacing w:before="0" w:after="0" w:line="540" w:lineRule="exact"/>
        <w:ind w:left="921" w:right="0" w:hanging="701"/>
        <w:jc w:val="left"/>
        <w:rPr>
          <w:rFonts w:ascii="Times New Roman" w:eastAsia="Times New Roman"/>
          <w:b/>
          <w:sz w:val="28"/>
        </w:rPr>
      </w:pPr>
      <w:bookmarkStart w:id="54" w:name="5.2.14、命令&amp;参数：merge"/>
      <w:bookmarkEnd w:id="54"/>
      <w:bookmarkStart w:id="55" w:name="5.2.14、命令&amp;参数：merge"/>
      <w:bookmarkEnd w:id="55"/>
      <w:r>
        <w:rPr>
          <w:spacing w:val="3"/>
          <w:sz w:val="28"/>
        </w:rPr>
        <w:t>、命令</w:t>
      </w:r>
      <w:r>
        <w:rPr>
          <w:rFonts w:ascii="Times New Roman" w:eastAsia="Times New Roman"/>
          <w:b/>
          <w:sz w:val="28"/>
        </w:rPr>
        <w:t>&amp;</w:t>
      </w:r>
      <w:r>
        <w:rPr>
          <w:spacing w:val="2"/>
          <w:sz w:val="28"/>
        </w:rPr>
        <w:t>参数：</w:t>
      </w:r>
      <w:r>
        <w:rPr>
          <w:rFonts w:ascii="Times New Roman" w:eastAsia="Times New Roman"/>
          <w:b/>
          <w:sz w:val="28"/>
        </w:rPr>
        <w:t>merge</w:t>
      </w:r>
    </w:p>
    <w:p>
      <w:pPr>
        <w:pStyle w:val="4"/>
        <w:spacing w:before="34" w:line="254" w:lineRule="auto"/>
        <w:ind w:left="220" w:right="2853"/>
        <w:rPr>
          <w:rFonts w:hint="eastAsia" w:ascii="Noto Sans CJK JP Regular" w:eastAsia="Noto Sans CJK JP Regular"/>
        </w:rPr>
      </w:pPr>
      <w:r>
        <mc:AlternateContent>
          <mc:Choice Requires="wpg">
            <w:drawing>
              <wp:anchor distT="0" distB="0" distL="114300" distR="114300" simplePos="0" relativeHeight="4096" behindDoc="0" locked="0" layoutInCell="1" allowOverlap="1">
                <wp:simplePos x="0" y="0"/>
                <wp:positionH relativeFrom="page">
                  <wp:posOffset>1069975</wp:posOffset>
                </wp:positionH>
                <wp:positionV relativeFrom="paragraph">
                  <wp:posOffset>614680</wp:posOffset>
                </wp:positionV>
                <wp:extent cx="5421630" cy="2988310"/>
                <wp:effectExtent l="0" t="0" r="0" b="0"/>
                <wp:wrapNone/>
                <wp:docPr id="83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1630" cy="2988310"/>
                          <a:chOff x="1685" y="969"/>
                          <a:chExt cx="8538" cy="4706"/>
                        </a:xfrm>
                      </wpg:grpSpPr>
                      <wps:wsp>
                        <wps:cNvPr id="52" name="直线 72"/>
                        <wps:cNvSpPr/>
                        <wps:spPr>
                          <a:xfrm>
                            <a:off x="1750" y="983"/>
                            <a:ext cx="0" cy="4682"/>
                          </a:xfrm>
                          <a:prstGeom prst="line">
                            <a:avLst/>
                          </a:prstGeom>
                          <a:ln w="64008" cap="flat" cmpd="sng">
                            <a:solidFill>
                              <a:srgbClr val="E7E6E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3" name="直线 73"/>
                        <wps:cNvSpPr/>
                        <wps:spPr>
                          <a:xfrm>
                            <a:off x="10161" y="983"/>
                            <a:ext cx="0" cy="4682"/>
                          </a:xfrm>
                          <a:prstGeom prst="line">
                            <a:avLst/>
                          </a:prstGeom>
                          <a:ln w="67056" cap="flat" cmpd="sng">
                            <a:solidFill>
                              <a:srgbClr val="E7E6E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4" name="任意多边形 74"/>
                        <wps:cNvSpPr/>
                        <wps:spPr>
                          <a:xfrm>
                            <a:off x="1800" y="983"/>
                            <a:ext cx="8308" cy="468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308" h="4682">
                                <a:moveTo>
                                  <a:pt x="8308" y="2338"/>
                                </a:moveTo>
                                <a:lnTo>
                                  <a:pt x="0" y="2338"/>
                                </a:lnTo>
                                <a:lnTo>
                                  <a:pt x="0" y="2809"/>
                                </a:lnTo>
                                <a:lnTo>
                                  <a:pt x="0" y="3275"/>
                                </a:lnTo>
                                <a:lnTo>
                                  <a:pt x="0" y="3745"/>
                                </a:lnTo>
                                <a:lnTo>
                                  <a:pt x="0" y="4211"/>
                                </a:lnTo>
                                <a:lnTo>
                                  <a:pt x="0" y="4211"/>
                                </a:lnTo>
                                <a:lnTo>
                                  <a:pt x="0" y="4682"/>
                                </a:lnTo>
                                <a:lnTo>
                                  <a:pt x="8308" y="4682"/>
                                </a:lnTo>
                                <a:lnTo>
                                  <a:pt x="8308" y="4211"/>
                                </a:lnTo>
                                <a:lnTo>
                                  <a:pt x="8308" y="4211"/>
                                </a:lnTo>
                                <a:lnTo>
                                  <a:pt x="8308" y="3745"/>
                                </a:lnTo>
                                <a:lnTo>
                                  <a:pt x="8308" y="3275"/>
                                </a:lnTo>
                                <a:lnTo>
                                  <a:pt x="8308" y="2809"/>
                                </a:lnTo>
                                <a:lnTo>
                                  <a:pt x="8308" y="2338"/>
                                </a:lnTo>
                                <a:moveTo>
                                  <a:pt x="83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6"/>
                                </a:lnTo>
                                <a:lnTo>
                                  <a:pt x="0" y="466"/>
                                </a:lnTo>
                                <a:lnTo>
                                  <a:pt x="0" y="937"/>
                                </a:lnTo>
                                <a:lnTo>
                                  <a:pt x="0" y="1402"/>
                                </a:lnTo>
                                <a:lnTo>
                                  <a:pt x="0" y="1873"/>
                                </a:lnTo>
                                <a:lnTo>
                                  <a:pt x="0" y="2338"/>
                                </a:lnTo>
                                <a:lnTo>
                                  <a:pt x="8308" y="2338"/>
                                </a:lnTo>
                                <a:lnTo>
                                  <a:pt x="8308" y="1873"/>
                                </a:lnTo>
                                <a:lnTo>
                                  <a:pt x="8308" y="1402"/>
                                </a:lnTo>
                                <a:lnTo>
                                  <a:pt x="8308" y="937"/>
                                </a:lnTo>
                                <a:lnTo>
                                  <a:pt x="8308" y="466"/>
                                </a:lnTo>
                                <a:lnTo>
                                  <a:pt x="8308" y="466"/>
                                </a:lnTo>
                                <a:lnTo>
                                  <a:pt x="8308" y="0"/>
                                </a:lnTo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5" name="矩形 75"/>
                        <wps:cNvSpPr/>
                        <wps:spPr>
                          <a:xfrm>
                            <a:off x="1685" y="968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6" name="直线 76"/>
                        <wps:cNvSpPr/>
                        <wps:spPr>
                          <a:xfrm>
                            <a:off x="1695" y="974"/>
                            <a:ext cx="8518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7" name="矩形 77"/>
                        <wps:cNvSpPr/>
                        <wps:spPr>
                          <a:xfrm>
                            <a:off x="10213" y="968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8" name="直线 78"/>
                        <wps:cNvSpPr/>
                        <wps:spPr>
                          <a:xfrm>
                            <a:off x="1690" y="978"/>
                            <a:ext cx="0" cy="4696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9" name="直线 79"/>
                        <wps:cNvSpPr/>
                        <wps:spPr>
                          <a:xfrm>
                            <a:off x="1695" y="5669"/>
                            <a:ext cx="8518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0" name="直线 80"/>
                        <wps:cNvSpPr/>
                        <wps:spPr>
                          <a:xfrm>
                            <a:off x="10218" y="978"/>
                            <a:ext cx="0" cy="4696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1" name="文本框 81"/>
                        <wps:cNvSpPr txBox="1"/>
                        <wps:spPr>
                          <a:xfrm>
                            <a:off x="1800" y="1102"/>
                            <a:ext cx="1314" cy="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new_staff</w:t>
                              </w:r>
                            </w:p>
                            <w:p>
                              <w:pPr>
                                <w:spacing w:before="12" w:line="240" w:lineRule="auto"/>
                                <w:rPr>
                                  <w:rFonts w:ascii="Noto Sans CJK JP Regular"/>
                                  <w:sz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843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AAA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2" name="文本框 82"/>
                        <wps:cNvSpPr txBox="1"/>
                        <wps:spPr>
                          <a:xfrm>
                            <a:off x="3612" y="1567"/>
                            <a:ext cx="421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male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3" name="文本框 83"/>
                        <wps:cNvSpPr txBox="1"/>
                        <wps:spPr>
                          <a:xfrm>
                            <a:off x="1800" y="2038"/>
                            <a:ext cx="126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4" name="文本框 84"/>
                        <wps:cNvSpPr txBox="1"/>
                        <wps:spPr>
                          <a:xfrm>
                            <a:off x="2643" y="2038"/>
                            <a:ext cx="440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BBB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5" name="文本框 85"/>
                        <wps:cNvSpPr txBox="1"/>
                        <wps:spPr>
                          <a:xfrm>
                            <a:off x="3588" y="2038"/>
                            <a:ext cx="421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male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6" name="文本框 86"/>
                        <wps:cNvSpPr txBox="1"/>
                        <wps:spPr>
                          <a:xfrm>
                            <a:off x="1800" y="2504"/>
                            <a:ext cx="126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7" name="文本框 87"/>
                        <wps:cNvSpPr txBox="1"/>
                        <wps:spPr>
                          <a:xfrm>
                            <a:off x="2645" y="2504"/>
                            <a:ext cx="440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CCC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8" name="文本框 88"/>
                        <wps:cNvSpPr txBox="1"/>
                        <wps:spPr>
                          <a:xfrm>
                            <a:off x="3590" y="2504"/>
                            <a:ext cx="421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male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9" name="文本框 89"/>
                        <wps:cNvSpPr txBox="1"/>
                        <wps:spPr>
                          <a:xfrm>
                            <a:off x="1800" y="2974"/>
                            <a:ext cx="126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0" name="文本框 90"/>
                        <wps:cNvSpPr txBox="1"/>
                        <wps:spPr>
                          <a:xfrm>
                            <a:off x="2643" y="2974"/>
                            <a:ext cx="475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DDD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1" name="文本框 91"/>
                        <wps:cNvSpPr txBox="1"/>
                        <wps:spPr>
                          <a:xfrm>
                            <a:off x="3621" y="2974"/>
                            <a:ext cx="421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male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2" name="文本框 92"/>
                        <wps:cNvSpPr txBox="1"/>
                        <wps:spPr>
                          <a:xfrm>
                            <a:off x="1800" y="3440"/>
                            <a:ext cx="1314" cy="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old_staff</w:t>
                              </w:r>
                            </w:p>
                            <w:p>
                              <w:pPr>
                                <w:spacing w:before="17" w:line="240" w:lineRule="auto"/>
                                <w:rPr>
                                  <w:rFonts w:ascii="Noto Sans CJK JP Regular"/>
                                  <w:sz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843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AAA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3" name="文本框 93"/>
                        <wps:cNvSpPr txBox="1"/>
                        <wps:spPr>
                          <a:xfrm>
                            <a:off x="3607" y="3911"/>
                            <a:ext cx="589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female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4" name="文本框 94"/>
                        <wps:cNvSpPr txBox="1"/>
                        <wps:spPr>
                          <a:xfrm>
                            <a:off x="1800" y="4376"/>
                            <a:ext cx="126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5" name="文本框 95"/>
                        <wps:cNvSpPr txBox="1"/>
                        <wps:spPr>
                          <a:xfrm>
                            <a:off x="2643" y="4376"/>
                            <a:ext cx="440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CCC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6" name="文本框 96"/>
                        <wps:cNvSpPr txBox="1"/>
                        <wps:spPr>
                          <a:xfrm>
                            <a:off x="3588" y="4376"/>
                            <a:ext cx="584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female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7" name="文本框 97"/>
                        <wps:cNvSpPr txBox="1"/>
                        <wps:spPr>
                          <a:xfrm>
                            <a:off x="1800" y="4847"/>
                            <a:ext cx="126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8" name="文本框 98"/>
                        <wps:cNvSpPr txBox="1"/>
                        <wps:spPr>
                          <a:xfrm>
                            <a:off x="2643" y="4847"/>
                            <a:ext cx="440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BBB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9" name="文本框 99"/>
                        <wps:cNvSpPr txBox="1"/>
                        <wps:spPr>
                          <a:xfrm>
                            <a:off x="3588" y="4847"/>
                            <a:ext cx="584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female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0" name="文本框 100"/>
                        <wps:cNvSpPr txBox="1"/>
                        <wps:spPr>
                          <a:xfrm>
                            <a:off x="1800" y="5313"/>
                            <a:ext cx="126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0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1" name="文本框 101"/>
                        <wps:cNvSpPr txBox="1"/>
                        <wps:spPr>
                          <a:xfrm>
                            <a:off x="2643" y="5313"/>
                            <a:ext cx="475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DDD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2" name="文本框 102"/>
                        <wps:cNvSpPr txBox="1"/>
                        <wps:spPr>
                          <a:xfrm>
                            <a:off x="3621" y="5313"/>
                            <a:ext cx="584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female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1" o:spid="_x0000_s1026" o:spt="203" style="position:absolute;left:0pt;margin-left:84.25pt;margin-top:48.4pt;height:235.3pt;width:426.9pt;mso-position-horizontal-relative:page;z-index:4096;mso-width-relative:page;mso-height-relative:page;" coordorigin="1685,969" coordsize="8538,4706" o:gfxdata="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">
                <o:lock v:ext="edit" aspectratio="f"/>
                <v:line id="直线 72" o:spid="_x0000_s1026" o:spt="20" style="position:absolute;left:1750;top:983;height:4682;width:0;" filled="f" stroked="t" coordsize="21600,21600" o:gfxdata="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PkuL4A&#10;AADbAAAADwAAAAAAAAABACAAAAAiAAAAZHJzL2Rvd25yZXYueG1sUEsBAhQAFAAAAAgAh07iQDMv&#10;BZ47AAAAOQAAABAAAAAAAAAAAQAgAAAADQEAAGRycy9zaGFwZXhtbC54bWxQSwUGAAAAAAYABgBb&#10;AQAAtwMAAAAA&#10;">
                  <v:fill on="f" focussize="0,0"/>
                  <v:stroke weight="5.04pt" color="#E7E6E6" joinstyle="round"/>
                  <v:imagedata o:title=""/>
                  <o:lock v:ext="edit" aspectratio="f"/>
                </v:line>
                <v:line id="直线 73" o:spid="_x0000_s1026" o:spt="20" style="position:absolute;left:10161;top:983;height:4682;width:0;" filled="f" stroked="t" coordsize="21600,21600" o:gfxdata="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3k4oC/&#10;AAAA2wAAAA8AAAAAAAAAAQAgAAAAIgAAAGRycy9kb3ducmV2LnhtbFBLAQIUABQAAAAIAIdO4kAz&#10;LwWeOwAAADkAAAAQAAAAAAAAAAEAIAAAAA4BAABkcnMvc2hhcGV4bWwueG1sUEsFBgAAAAAGAAYA&#10;WwEAALgDAAAAAA==&#10;">
                  <v:fill on="f" focussize="0,0"/>
                  <v:stroke weight="5.28pt" color="#E7E6E6" joinstyle="round"/>
                  <v:imagedata o:title=""/>
                  <o:lock v:ext="edit" aspectratio="f"/>
                </v:line>
                <v:shape id="任意多边形 74" o:spid="_x0000_s1026" o:spt="100" style="position:absolute;left:1800;top:983;height:4682;width:8308;" fillcolor="#E7E6E6" filled="t" stroked="f" coordsize="8308,4682" o:gfxdata="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SbR2ugAAANsA&#10;AAAPAAAAAAAAAAEAIAAAACIAAABkcnMvZG93bnJldi54bWxQSwECFAAUAAAACACHTuJAMy8FnjsA&#10;AAA5AAAAEAAAAAAAAAABACAAAAAJAQAAZHJzL3NoYXBleG1sLnhtbFBLBQYAAAAABgAGAFsBAACz&#10;AwAAAAA=&#10;" path="m8308,2338l0,2338,0,2809,0,3275,0,3745,0,4211,0,4211,0,4682,8308,4682,8308,4211,8308,4211,8308,3745,8308,3275,8308,2809,8308,2338m8308,0l0,0,0,466,0,466,0,937,0,1402,0,1873,0,2338,8308,2338,8308,1873,8308,1402,8308,937,8308,466,8308,466,8308,0e">
                  <v:fill on="t" focussize="0,0"/>
                  <v:stroke on="f"/>
                  <v:imagedata o:title=""/>
                  <o:lock v:ext="edit" aspectratio="f"/>
                </v:shape>
                <v:rect id="矩形 75" o:spid="_x0000_s1026" o:spt="1" style="position:absolute;left:1685;top:968;height:10;width:10;" fillcolor="#000000" filled="t" stroked="f" coordsize="21600,21600" o:gfxdata="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BZzW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line id="直线 76" o:spid="_x0000_s1026" o:spt="20" style="position:absolute;left:1695;top:974;height:0;width:8518;" filled="f" stroked="t" coordsize="21600,21600" o:gfxdata="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dwk4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矩形 77" o:spid="_x0000_s1026" o:spt="1" style="position:absolute;left:10213;top:968;height:10;width:10;" fillcolor="#000000" filled="t" stroked="f" coordsize="21600,21600" o:gfxdata="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x9c2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直线 78" o:spid="_x0000_s1026" o:spt="20" style="position:absolute;left:1690;top:978;height:4696;width:0;" filled="f" stroked="t" coordsize="21600,21600" o:gfxdata="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pDjR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79" o:spid="_x0000_s1026" o:spt="20" style="position:absolute;left:1695;top:5669;height:0;width:8518;" filled="f" stroked="t" coordsize="21600,21600" o:gfxdata="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OidSr4A&#10;AADbAAAADwAAAAAAAAABACAAAAAiAAAAZHJzL2Rvd25yZXYueG1sUEsBAhQAFAAAAAgAh07iQDMv&#10;BZ47AAAAOQAAABAAAAAAAAAAAQAgAAAADQEAAGRycy9zaGFwZXhtbC54bWxQSwUGAAAAAAYABgBb&#10;AQAAtw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80" o:spid="_x0000_s1026" o:spt="20" style="position:absolute;left:10218;top:978;height:4696;width:0;" filled="f" stroked="t" coordsize="21600,21600" o:gfxdata="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vv5q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shape id="文本框 81" o:spid="_x0000_s1026" o:spt="202" type="#_x0000_t202" style="position:absolute;left:1800;top:1102;height:700;width:1314;" filled="f" stroked="f" coordsize="21600,21600" o:gfxdata="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AnX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new_staff</w:t>
                        </w:r>
                      </w:p>
                      <w:p>
                        <w:pPr>
                          <w:spacing w:before="12" w:line="240" w:lineRule="auto"/>
                          <w:rPr>
                            <w:rFonts w:ascii="Noto Sans CJK JP Regular"/>
                            <w:sz w:val="10"/>
                          </w:rPr>
                        </w:pPr>
                      </w:p>
                      <w:p>
                        <w:pPr>
                          <w:tabs>
                            <w:tab w:val="left" w:pos="843"/>
                          </w:tabs>
                          <w:spacing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3"/>
                            <w:sz w:val="21"/>
                          </w:rPr>
                          <w:t>AAA</w:t>
                        </w:r>
                      </w:p>
                    </w:txbxContent>
                  </v:textbox>
                </v:shape>
                <v:shape id="文本框 82" o:spid="_x0000_s1026" o:spt="202" type="#_x0000_t202" style="position:absolute;left:3612;top:1567;height:234;width:421;" filled="f" stroked="f" coordsize="21600,21600" o:gfxdata="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krk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male</w:t>
                        </w:r>
                      </w:p>
                    </w:txbxContent>
                  </v:textbox>
                </v:shape>
                <v:shape id="文本框 83" o:spid="_x0000_s1026" o:spt="202" type="#_x0000_t202" style="position:absolute;left:1800;top:2038;height:234;width:126;" filled="f" stroked="f" coordsize="21600,21600" o:gfxdata="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3hy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0"/>
                            <w:sz w:val="21"/>
                          </w:rPr>
                          <w:t>2</w:t>
                        </w:r>
                      </w:p>
                    </w:txbxContent>
                  </v:textbox>
                </v:shape>
                <v:shape id="文本框 84" o:spid="_x0000_s1026" o:spt="202" type="#_x0000_t202" style="position:absolute;left:2643;top:2038;height:234;width:440;" filled="f" stroked="f" coordsize="21600,21600" o:gfxdata="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N4T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BBB</w:t>
                        </w:r>
                      </w:p>
                    </w:txbxContent>
                  </v:textbox>
                </v:shape>
                <v:shape id="文本框 85" o:spid="_x0000_s1026" o:spt="202" type="#_x0000_t202" style="position:absolute;left:3588;top:2038;height:234;width:421;" filled="f" stroked="f" coordsize="21600,21600" o:gfxdata="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yF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male</w:t>
                        </w:r>
                      </w:p>
                    </w:txbxContent>
                  </v:textbox>
                </v:shape>
                <v:shape id="文本框 86" o:spid="_x0000_s1026" o:spt="202" type="#_x0000_t202" style="position:absolute;left:1800;top:2504;height:234;width:126;" filled="f" stroked="f" coordsize="21600,21600" o:gfxdata="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qb8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0"/>
                            <w:sz w:val="21"/>
                          </w:rPr>
                          <w:t>3</w:t>
                        </w:r>
                      </w:p>
                    </w:txbxContent>
                  </v:textbox>
                </v:shape>
                <v:shape id="文本框 87" o:spid="_x0000_s1026" o:spt="202" type="#_x0000_t202" style="position:absolute;left:2645;top:2504;height:234;width:440;" filled="f" stroked="f" coordsize="21600,21600" o:gfxdata="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eUa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CCC</w:t>
                        </w:r>
                      </w:p>
                    </w:txbxContent>
                  </v:textbox>
                </v:shape>
                <v:shape id="文本框 88" o:spid="_x0000_s1026" o:spt="202" type="#_x0000_t202" style="position:absolute;left:3590;top:2504;height:234;width:421;" filled="f" stroked="f" coordsize="21600,21600" o:gfxdata="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HqOw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male</w:t>
                        </w:r>
                      </w:p>
                    </w:txbxContent>
                  </v:textbox>
                </v:shape>
                <v:shape id="文本框 89" o:spid="_x0000_s1026" o:spt="202" type="#_x0000_t202" style="position:absolute;left:1800;top:2974;height:234;width:126;" filled="f" stroked="f" coordsize="21600,21600" o:gfxdata="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zYrW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0"/>
                            <w:sz w:val="21"/>
                          </w:rPr>
                          <w:t>4</w:t>
                        </w:r>
                      </w:p>
                    </w:txbxContent>
                  </v:textbox>
                </v:shape>
                <v:shape id="文本框 90" o:spid="_x0000_s1026" o:spt="202" type="#_x0000_t202" style="position:absolute;left:2643;top:2974;height:234;width:475;" filled="f" stroked="f" coordsize="21600,21600" o:gfxdata="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9UUG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DDD</w:t>
                        </w:r>
                      </w:p>
                    </w:txbxContent>
                  </v:textbox>
                </v:shape>
                <v:shape id="文本框 91" o:spid="_x0000_s1026" o:spt="202" type="#_x0000_t202" style="position:absolute;left:3621;top:2974;height:234;width:421;" filled="f" stroked="f" coordsize="21600,21600" o:gfxdata="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Jmx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male</w:t>
                        </w:r>
                      </w:p>
                    </w:txbxContent>
                  </v:textbox>
                </v:shape>
                <v:shape id="文本框 92" o:spid="_x0000_s1026" o:spt="202" type="#_x0000_t202" style="position:absolute;left:1800;top:3440;height:705;width:1314;" filled="f" stroked="f" coordsize="21600,21600" o:gfxdata="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Sy/0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old_staff</w:t>
                        </w:r>
                      </w:p>
                      <w:p>
                        <w:pPr>
                          <w:spacing w:before="17" w:line="240" w:lineRule="auto"/>
                          <w:rPr>
                            <w:rFonts w:ascii="Noto Sans CJK JP Regular"/>
                            <w:sz w:val="10"/>
                          </w:rPr>
                        </w:pPr>
                      </w:p>
                      <w:p>
                        <w:pPr>
                          <w:tabs>
                            <w:tab w:val="left" w:pos="843"/>
                          </w:tabs>
                          <w:spacing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3"/>
                            <w:sz w:val="21"/>
                          </w:rPr>
                          <w:t>AAA</w:t>
                        </w:r>
                      </w:p>
                    </w:txbxContent>
                  </v:textbox>
                </v:shape>
                <v:shape id="文本框 93" o:spid="_x0000_s1026" o:spt="202" type="#_x0000_t202" style="position:absolute;left:3607;top:3911;height:234;width:589;" filled="f" stroked="f" coordsize="21600,21600" o:gfxdata="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weKb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female</w:t>
                        </w:r>
                      </w:p>
                    </w:txbxContent>
                  </v:textbox>
                </v:shape>
                <v:shape id="文本框 94" o:spid="_x0000_s1026" o:spt="202" type="#_x0000_t202" style="position:absolute;left:1800;top:4376;height:234;width:126;" filled="f" stroked="f" coordsize="21600,21600" o:gfxdata="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O4S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0"/>
                            <w:sz w:val="21"/>
                          </w:rPr>
                          <w:t>2</w:t>
                        </w:r>
                      </w:p>
                    </w:txbxContent>
                  </v:textbox>
                </v:shape>
                <v:shape id="文本框 95" o:spid="_x0000_s1026" o:spt="202" type="#_x0000_t202" style="position:absolute;left:2643;top:4376;height:234;width:440;" filled="f" stroked="f" coordsize="21600,21600" o:gfxdata="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6K3g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CCC</w:t>
                        </w:r>
                      </w:p>
                    </w:txbxContent>
                  </v:textbox>
                </v:shape>
                <v:shape id="文本框 96" o:spid="_x0000_s1026" o:spt="202" type="#_x0000_t202" style="position:absolute;left:3588;top:4376;height:234;width:584;" filled="f" stroked="f" coordsize="21600,21600" o:gfxdata="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3Ap9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female</w:t>
                        </w:r>
                      </w:p>
                    </w:txbxContent>
                  </v:textbox>
                </v:shape>
                <v:shape id="文本框 97" o:spid="_x0000_s1026" o:spt="202" type="#_x0000_t202" style="position:absolute;left:1800;top:4847;height:234;width:126;" filled="f" stroked="f" coordsize="21600,21600" o:gfxdata="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8jG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0"/>
                            <w:sz w:val="21"/>
                          </w:rPr>
                          <w:t>3</w:t>
                        </w:r>
                      </w:p>
                    </w:txbxContent>
                  </v:textbox>
                </v:shape>
                <v:shape id="文本框 98" o:spid="_x0000_s1026" o:spt="202" type="#_x0000_t202" style="position:absolute;left:2643;top:4847;height:234;width:440;" filled="f" stroked="f" coordsize="21600,21600" o:gfxdata="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aMYH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BBB</w:t>
                        </w:r>
                      </w:p>
                    </w:txbxContent>
                  </v:textbox>
                </v:shape>
                <v:shape id="文本框 99" o:spid="_x0000_s1026" o:spt="202" type="#_x0000_t202" style="position:absolute;left:3588;top:4847;height:234;width:584;" filled="f" stroked="f" coordsize="21600,21600" o:gfxdata="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772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female</w:t>
                        </w:r>
                      </w:p>
                    </w:txbxContent>
                  </v:textbox>
                </v:shape>
                <v:shape id="文本框 100" o:spid="_x0000_s1026" o:spt="202" type="#_x0000_t202" style="position:absolute;left:1800;top:5313;height:234;width:126;" filled="f" stroked="f" coordsize="21600,21600" o:gfxdata="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IAZD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0"/>
                            <w:sz w:val="21"/>
                          </w:rPr>
                          <w:t>6</w:t>
                        </w:r>
                      </w:p>
                    </w:txbxContent>
                  </v:textbox>
                </v:shape>
                <v:shape id="文本框 101" o:spid="_x0000_s1026" o:spt="202" type="#_x0000_t202" style="position:absolute;left:2643;top:5313;height:234;width:475;" filled="f" stroked="f" coordsize="21600,21600" o:gfxdata="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TM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DDD</w:t>
                        </w:r>
                      </w:p>
                    </w:txbxContent>
                  </v:textbox>
                </v:shape>
                <v:shape id="文本框 102" o:spid="_x0000_s1026" o:spt="202" type="#_x0000_t202" style="position:absolute;left:3621;top:5313;height:234;width:584;" filled="f" stroked="f" coordsize="21600,21600" o:gfxdata="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nl/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female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Noto Sans CJK JP Regular" w:eastAsia="Noto Sans CJK JP Regular"/>
        </w:rPr>
        <w:t xml:space="preserve">将 </w:t>
      </w:r>
      <w:r>
        <w:t xml:space="preserve">HDFS </w:t>
      </w:r>
      <w:r>
        <w:rPr>
          <w:rFonts w:hint="eastAsia" w:ascii="Noto Sans CJK JP Regular" w:eastAsia="Noto Sans CJK JP Regular"/>
        </w:rPr>
        <w:t>中不同目录下面的数据合并在一起并放入指定目录中数据环境：</w:t>
      </w:r>
    </w:p>
    <w:p>
      <w:pPr>
        <w:pStyle w:val="4"/>
        <w:rPr>
          <w:rFonts w:ascii="Noto Sans CJK JP Regular"/>
          <w:sz w:val="20"/>
        </w:rPr>
      </w:pPr>
    </w:p>
    <w:p>
      <w:pPr>
        <w:pStyle w:val="4"/>
        <w:rPr>
          <w:rFonts w:ascii="Noto Sans CJK JP Regular"/>
          <w:sz w:val="20"/>
        </w:rPr>
      </w:pPr>
    </w:p>
    <w:p>
      <w:pPr>
        <w:pStyle w:val="4"/>
        <w:rPr>
          <w:rFonts w:ascii="Noto Sans CJK JP Regular"/>
          <w:sz w:val="20"/>
        </w:rPr>
      </w:pPr>
    </w:p>
    <w:p>
      <w:pPr>
        <w:pStyle w:val="4"/>
        <w:rPr>
          <w:rFonts w:ascii="Noto Sans CJK JP Regular"/>
          <w:sz w:val="20"/>
        </w:rPr>
      </w:pPr>
    </w:p>
    <w:p>
      <w:pPr>
        <w:pStyle w:val="4"/>
        <w:rPr>
          <w:rFonts w:ascii="Noto Sans CJK JP Regular"/>
          <w:sz w:val="20"/>
        </w:rPr>
      </w:pPr>
    </w:p>
    <w:p>
      <w:pPr>
        <w:pStyle w:val="4"/>
        <w:rPr>
          <w:rFonts w:ascii="Noto Sans CJK JP Regular"/>
          <w:sz w:val="20"/>
        </w:rPr>
      </w:pPr>
    </w:p>
    <w:p>
      <w:pPr>
        <w:pStyle w:val="4"/>
        <w:rPr>
          <w:rFonts w:ascii="Noto Sans CJK JP Regular"/>
          <w:sz w:val="20"/>
        </w:rPr>
      </w:pPr>
    </w:p>
    <w:p>
      <w:pPr>
        <w:pStyle w:val="4"/>
        <w:rPr>
          <w:rFonts w:ascii="Noto Sans CJK JP Regular"/>
          <w:sz w:val="20"/>
        </w:rPr>
      </w:pPr>
    </w:p>
    <w:p>
      <w:pPr>
        <w:pStyle w:val="4"/>
        <w:rPr>
          <w:rFonts w:ascii="Noto Sans CJK JP Regular"/>
          <w:sz w:val="20"/>
        </w:rPr>
      </w:pPr>
    </w:p>
    <w:p>
      <w:pPr>
        <w:pStyle w:val="4"/>
        <w:rPr>
          <w:rFonts w:ascii="Noto Sans CJK JP Regular"/>
          <w:sz w:val="20"/>
        </w:rPr>
      </w:pPr>
    </w:p>
    <w:p>
      <w:pPr>
        <w:pStyle w:val="4"/>
        <w:spacing w:before="13"/>
        <w:rPr>
          <w:rFonts w:ascii="Noto Sans CJK JP Regular"/>
          <w:sz w:val="22"/>
        </w:rPr>
      </w:pPr>
    </w:p>
    <w:p>
      <w:pPr>
        <w:pStyle w:val="4"/>
        <w:spacing w:line="423" w:lineRule="exact"/>
        <w:ind w:left="220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  <w:color w:val="FF0000"/>
        </w:rPr>
        <w:t>提示：</w:t>
      </w:r>
      <w:r>
        <w:rPr>
          <w:rFonts w:hint="eastAsia" w:ascii="Noto Sans CJK JP Regular" w:eastAsia="Noto Sans CJK JP Regular"/>
        </w:rPr>
        <w:t>上边数据的列之间的分隔符应该为</w:t>
      </w:r>
      <w:r>
        <w:t>\t</w:t>
      </w:r>
      <w:r>
        <w:rPr>
          <w:rFonts w:hint="eastAsia" w:ascii="Noto Sans CJK JP Regular" w:eastAsia="Noto Sans CJK JP Regular"/>
        </w:rPr>
        <w:t>，行与行之间的分割符为</w:t>
      </w:r>
      <w:r>
        <w:t>\n</w:t>
      </w:r>
      <w:r>
        <w:rPr>
          <w:rFonts w:hint="eastAsia" w:ascii="Noto Sans CJK JP Regular" w:eastAsia="Noto Sans CJK JP Regular"/>
        </w:rPr>
        <w:t>，如果直接复制，</w:t>
      </w:r>
    </w:p>
    <w:p>
      <w:pPr>
        <w:pStyle w:val="4"/>
        <w:spacing w:before="20" w:line="254" w:lineRule="auto"/>
        <w:ind w:left="220" w:right="7485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</w:rPr>
        <w:t>请检查之。命令：</w:t>
      </w:r>
    </w:p>
    <w:p>
      <w:pPr>
        <w:pStyle w:val="4"/>
        <w:spacing w:line="438" w:lineRule="exact"/>
        <w:ind w:left="220"/>
        <w:rPr>
          <w:rFonts w:hint="eastAsia" w:ascii="Noto Sans CJK JP Regular" w:eastAsia="Noto Sans CJK JP Regular"/>
        </w:rPr>
      </w:pP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page">
                  <wp:posOffset>1073150</wp:posOffset>
                </wp:positionH>
                <wp:positionV relativeFrom="paragraph">
                  <wp:posOffset>295910</wp:posOffset>
                </wp:positionV>
                <wp:extent cx="5415915" cy="2978785"/>
                <wp:effectExtent l="0" t="0" r="0" b="0"/>
                <wp:wrapTopAndBottom/>
                <wp:docPr id="12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5915" cy="29787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1"/>
                              <w:ind w:left="105"/>
                              <w:rPr>
                                <w:rFonts w:hint="eastAsia" w:ascii="Noto Sans CJK JP Regular" w:eastAsia="Noto Sans CJK JP Regular"/>
                              </w:rPr>
                            </w:pPr>
                            <w:r>
                              <w:rPr>
                                <w:rFonts w:hint="eastAsia" w:ascii="Noto Sans CJK JP Regular" w:eastAsia="Noto Sans CJK JP Regular"/>
                              </w:rPr>
                              <w:t xml:space="preserve">创建 </w:t>
                            </w:r>
                            <w:r>
                              <w:t>JavaBean</w:t>
                            </w:r>
                            <w:r>
                              <w:rPr>
                                <w:rFonts w:hint="eastAsia" w:ascii="Noto Sans CJK JP Regular" w:eastAsia="Noto Sans CJK JP Regular"/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spacing w:before="130"/>
                              <w:ind w:left="105"/>
                            </w:pPr>
                            <w:r>
                              <w:t>$ bin/sqoop codegen \</w:t>
                            </w:r>
                          </w:p>
                          <w:p>
                            <w:pPr>
                              <w:pStyle w:val="4"/>
                              <w:spacing w:before="17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--connect jdbc:mysql://linux01:3306/company \</w:t>
                            </w:r>
                          </w:p>
                          <w:p>
                            <w:pPr>
                              <w:pStyle w:val="4"/>
                              <w:spacing w:before="13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--username root \</w:t>
                            </w:r>
                          </w:p>
                          <w:p>
                            <w:pPr>
                              <w:pStyle w:val="4"/>
                              <w:spacing w:before="17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--password 123456 \</w:t>
                            </w:r>
                          </w:p>
                          <w:p>
                            <w:pPr>
                              <w:pStyle w:val="4"/>
                              <w:spacing w:before="12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--table staff \</w:t>
                            </w:r>
                          </w:p>
                          <w:p>
                            <w:pPr>
                              <w:pStyle w:val="4"/>
                              <w:spacing w:before="17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--bindir /home/admin/Desktop/staff \</w:t>
                            </w:r>
                          </w:p>
                          <w:p>
                            <w:pPr>
                              <w:pStyle w:val="4"/>
                              <w:spacing w:before="12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--class-name Staff \</w:t>
                            </w:r>
                          </w:p>
                          <w:p>
                            <w:pPr>
                              <w:pStyle w:val="4"/>
                              <w:spacing w:before="17"/>
                              <w:rPr>
                                <w:rFonts w:ascii="Noto Sans CJK JP Regular"/>
                                <w:sz w:val="10"/>
                              </w:rPr>
                            </w:pPr>
                          </w:p>
                          <w:p>
                            <w:pPr>
                              <w:pStyle w:val="4"/>
                              <w:ind w:left="105"/>
                            </w:pPr>
                            <w:r>
                              <w:t>--fields-terminated-by "\t"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03" o:spid="_x0000_s1026" o:spt="202" type="#_x0000_t202" style="position:absolute;left:0pt;margin-left:84.5pt;margin-top:23.3pt;height:234.55pt;width:426.45pt;mso-position-horizontal-relative:page;mso-wrap-distance-bottom:0pt;mso-wrap-distance-top:0pt;z-index:1024;mso-width-relative:page;mso-height-relative:page;" fillcolor="#E7E6E6" filled="t" stroked="t" coordsize="21600,21600" o:gfxdata="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5Q5VNtcAAAALAQAADwAAAAAAAAABACAAAAAiAAAAZHJz&#10;L2Rvd25yZXYueG1sUEsBAhQAFAAAAAgAh07iQH1EyhgFAgAAEAQAAA4AAAAAAAAAAQAgAAAAJgEA&#10;AGRycy9lMm9Eb2MueG1sUEsFBgAAAAAGAAYAWQEAAJ0FAAAAAA==&#10;">
                <v:fill on="t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1"/>
                        <w:ind w:left="105"/>
                        <w:rPr>
                          <w:rFonts w:hint="eastAsia" w:ascii="Noto Sans CJK JP Regular" w:eastAsia="Noto Sans CJK JP Regular"/>
                        </w:rPr>
                      </w:pPr>
                      <w:r>
                        <w:rPr>
                          <w:rFonts w:hint="eastAsia" w:ascii="Noto Sans CJK JP Regular" w:eastAsia="Noto Sans CJK JP Regular"/>
                        </w:rPr>
                        <w:t xml:space="preserve">创建 </w:t>
                      </w:r>
                      <w:r>
                        <w:t>JavaBean</w:t>
                      </w:r>
                      <w:r>
                        <w:rPr>
                          <w:rFonts w:hint="eastAsia" w:ascii="Noto Sans CJK JP Regular" w:eastAsia="Noto Sans CJK JP Regular"/>
                        </w:rPr>
                        <w:t>：</w:t>
                      </w:r>
                    </w:p>
                    <w:p>
                      <w:pPr>
                        <w:pStyle w:val="4"/>
                        <w:spacing w:before="130"/>
                        <w:ind w:left="105"/>
                      </w:pPr>
                      <w:r>
                        <w:t>$ bin/sqoop codegen \</w:t>
                      </w:r>
                    </w:p>
                    <w:p>
                      <w:pPr>
                        <w:pStyle w:val="4"/>
                        <w:spacing w:before="17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--connect jdbc:mysql://linux01:3306/company \</w:t>
                      </w:r>
                    </w:p>
                    <w:p>
                      <w:pPr>
                        <w:pStyle w:val="4"/>
                        <w:spacing w:before="13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--username root \</w:t>
                      </w:r>
                    </w:p>
                    <w:p>
                      <w:pPr>
                        <w:pStyle w:val="4"/>
                        <w:spacing w:before="17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--password 123456 \</w:t>
                      </w:r>
                    </w:p>
                    <w:p>
                      <w:pPr>
                        <w:pStyle w:val="4"/>
                        <w:spacing w:before="12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--table staff \</w:t>
                      </w:r>
                    </w:p>
                    <w:p>
                      <w:pPr>
                        <w:pStyle w:val="4"/>
                        <w:spacing w:before="17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--bindir /home/admin/Desktop/staff \</w:t>
                      </w:r>
                    </w:p>
                    <w:p>
                      <w:pPr>
                        <w:pStyle w:val="4"/>
                        <w:spacing w:before="12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--class-name Staff \</w:t>
                      </w:r>
                    </w:p>
                    <w:p>
                      <w:pPr>
                        <w:pStyle w:val="4"/>
                        <w:spacing w:before="17"/>
                        <w:rPr>
                          <w:rFonts w:ascii="Noto Sans CJK JP Regular"/>
                          <w:sz w:val="10"/>
                        </w:rPr>
                      </w:pPr>
                    </w:p>
                    <w:p>
                      <w:pPr>
                        <w:pStyle w:val="4"/>
                        <w:ind w:left="105"/>
                      </w:pPr>
                      <w:r>
                        <w:t>--fields-terminated-by "\t"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Noto Sans CJK JP Regular" w:eastAsia="Noto Sans CJK JP Regular"/>
        </w:rPr>
        <w:t>如：</w:t>
      </w:r>
    </w:p>
    <w:p>
      <w:pPr>
        <w:spacing w:after="0" w:line="438" w:lineRule="exact"/>
        <w:rPr>
          <w:rFonts w:hint="eastAsia" w:ascii="Noto Sans CJK JP Regular" w:eastAsia="Noto Sans CJK JP Regular"/>
        </w:rPr>
        <w:sectPr>
          <w:pgSz w:w="11910" w:h="16840"/>
          <w:pgMar w:top="1940" w:right="1560" w:bottom="1800" w:left="1580" w:header="923" w:footer="1555" w:gutter="0"/>
        </w:sectPr>
      </w:pPr>
    </w:p>
    <w:p>
      <w:pPr>
        <w:pStyle w:val="4"/>
        <w:rPr>
          <w:rFonts w:ascii="Noto Sans CJK JP Regular"/>
          <w:sz w:val="20"/>
        </w:rPr>
      </w:pPr>
      <w:r>
        <mc:AlternateContent>
          <mc:Choice Requires="wpg">
            <w:drawing>
              <wp:anchor distT="0" distB="0" distL="114300" distR="114300" simplePos="0" relativeHeight="4096" behindDoc="0" locked="0" layoutInCell="1" allowOverlap="1">
                <wp:simplePos x="0" y="0"/>
                <wp:positionH relativeFrom="page">
                  <wp:posOffset>1069975</wp:posOffset>
                </wp:positionH>
                <wp:positionV relativeFrom="page">
                  <wp:posOffset>1203960</wp:posOffset>
                </wp:positionV>
                <wp:extent cx="5421630" cy="4177030"/>
                <wp:effectExtent l="0" t="0" r="0" b="0"/>
                <wp:wrapNone/>
                <wp:docPr id="97" name="组合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1630" cy="4177030"/>
                          <a:chOff x="1685" y="1896"/>
                          <a:chExt cx="8538" cy="6578"/>
                        </a:xfrm>
                      </wpg:grpSpPr>
                      <wps:wsp>
                        <wps:cNvPr id="84" name="直线 105"/>
                        <wps:cNvSpPr/>
                        <wps:spPr>
                          <a:xfrm>
                            <a:off x="1750" y="1911"/>
                            <a:ext cx="0" cy="6554"/>
                          </a:xfrm>
                          <a:prstGeom prst="line">
                            <a:avLst/>
                          </a:prstGeom>
                          <a:ln w="64008" cap="flat" cmpd="sng">
                            <a:solidFill>
                              <a:srgbClr val="E7E6E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直线 106"/>
                        <wps:cNvSpPr/>
                        <wps:spPr>
                          <a:xfrm>
                            <a:off x="10161" y="1911"/>
                            <a:ext cx="0" cy="6554"/>
                          </a:xfrm>
                          <a:prstGeom prst="line">
                            <a:avLst/>
                          </a:prstGeom>
                          <a:ln w="67056" cap="flat" cmpd="sng">
                            <a:solidFill>
                              <a:srgbClr val="E7E6E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6" name="任意多边形 107"/>
                        <wps:cNvSpPr/>
                        <wps:spPr>
                          <a:xfrm>
                            <a:off x="1800" y="1910"/>
                            <a:ext cx="8308" cy="655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308" h="6554">
                                <a:moveTo>
                                  <a:pt x="8308" y="4211"/>
                                </a:moveTo>
                                <a:lnTo>
                                  <a:pt x="0" y="4211"/>
                                </a:lnTo>
                                <a:lnTo>
                                  <a:pt x="0" y="4681"/>
                                </a:lnTo>
                                <a:lnTo>
                                  <a:pt x="0" y="5147"/>
                                </a:lnTo>
                                <a:lnTo>
                                  <a:pt x="0" y="5617"/>
                                </a:lnTo>
                                <a:lnTo>
                                  <a:pt x="0" y="5617"/>
                                </a:lnTo>
                                <a:lnTo>
                                  <a:pt x="0" y="6083"/>
                                </a:lnTo>
                                <a:lnTo>
                                  <a:pt x="0" y="6554"/>
                                </a:lnTo>
                                <a:lnTo>
                                  <a:pt x="8308" y="6554"/>
                                </a:lnTo>
                                <a:lnTo>
                                  <a:pt x="8308" y="6083"/>
                                </a:lnTo>
                                <a:lnTo>
                                  <a:pt x="8308" y="5617"/>
                                </a:lnTo>
                                <a:lnTo>
                                  <a:pt x="8308" y="5617"/>
                                </a:lnTo>
                                <a:lnTo>
                                  <a:pt x="8308" y="5147"/>
                                </a:lnTo>
                                <a:lnTo>
                                  <a:pt x="8308" y="4681"/>
                                </a:lnTo>
                                <a:lnTo>
                                  <a:pt x="8308" y="4211"/>
                                </a:lnTo>
                                <a:moveTo>
                                  <a:pt x="8308" y="466"/>
                                </a:moveTo>
                                <a:lnTo>
                                  <a:pt x="0" y="466"/>
                                </a:lnTo>
                                <a:lnTo>
                                  <a:pt x="0" y="936"/>
                                </a:lnTo>
                                <a:lnTo>
                                  <a:pt x="0" y="1402"/>
                                </a:lnTo>
                                <a:lnTo>
                                  <a:pt x="0" y="1872"/>
                                </a:lnTo>
                                <a:lnTo>
                                  <a:pt x="0" y="2338"/>
                                </a:lnTo>
                                <a:lnTo>
                                  <a:pt x="0" y="2338"/>
                                </a:lnTo>
                                <a:lnTo>
                                  <a:pt x="0" y="2809"/>
                                </a:lnTo>
                                <a:lnTo>
                                  <a:pt x="0" y="3274"/>
                                </a:lnTo>
                                <a:lnTo>
                                  <a:pt x="0" y="3745"/>
                                </a:lnTo>
                                <a:lnTo>
                                  <a:pt x="0" y="4210"/>
                                </a:lnTo>
                                <a:lnTo>
                                  <a:pt x="8308" y="4210"/>
                                </a:lnTo>
                                <a:lnTo>
                                  <a:pt x="8308" y="3745"/>
                                </a:lnTo>
                                <a:lnTo>
                                  <a:pt x="8308" y="3274"/>
                                </a:lnTo>
                                <a:lnTo>
                                  <a:pt x="8308" y="2809"/>
                                </a:lnTo>
                                <a:lnTo>
                                  <a:pt x="8308" y="2338"/>
                                </a:lnTo>
                                <a:lnTo>
                                  <a:pt x="8308" y="2338"/>
                                </a:lnTo>
                                <a:lnTo>
                                  <a:pt x="8308" y="1872"/>
                                </a:lnTo>
                                <a:lnTo>
                                  <a:pt x="8308" y="1402"/>
                                </a:lnTo>
                                <a:lnTo>
                                  <a:pt x="8308" y="936"/>
                                </a:lnTo>
                                <a:lnTo>
                                  <a:pt x="8308" y="466"/>
                                </a:lnTo>
                                <a:moveTo>
                                  <a:pt x="83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5"/>
                                </a:lnTo>
                                <a:lnTo>
                                  <a:pt x="8308" y="465"/>
                                </a:lnTo>
                                <a:lnTo>
                                  <a:pt x="8308" y="0"/>
                                </a:lnTo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7" name="直线 108"/>
                        <wps:cNvSpPr/>
                        <wps:spPr>
                          <a:xfrm>
                            <a:off x="1695" y="1901"/>
                            <a:ext cx="8518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8" name="直线 109"/>
                        <wps:cNvSpPr/>
                        <wps:spPr>
                          <a:xfrm>
                            <a:off x="1690" y="1896"/>
                            <a:ext cx="0" cy="6578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9" name="直线 110"/>
                        <wps:cNvSpPr/>
                        <wps:spPr>
                          <a:xfrm>
                            <a:off x="1695" y="8470"/>
                            <a:ext cx="8518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0" name="直线 111"/>
                        <wps:cNvSpPr/>
                        <wps:spPr>
                          <a:xfrm>
                            <a:off x="10218" y="1896"/>
                            <a:ext cx="0" cy="6578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1" name="文本框 112"/>
                        <wps:cNvSpPr txBox="1"/>
                        <wps:spPr>
                          <a:xfrm>
                            <a:off x="1800" y="7647"/>
                            <a:ext cx="2118" cy="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422"/>
                                  <w:tab w:val="left" w:pos="1262"/>
                                </w:tabs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z w:val="21"/>
                                </w:rPr>
                                <w:t>DDD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MALE</w:t>
                              </w:r>
                            </w:p>
                            <w:p>
                              <w:pPr>
                                <w:spacing w:before="12" w:line="240" w:lineRule="auto"/>
                                <w:rPr>
                                  <w:rFonts w:ascii="Noto Sans CJK JP Regular"/>
                                  <w:sz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422"/>
                                  <w:tab w:val="left" w:pos="1262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6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z w:val="21"/>
                                </w:rPr>
                                <w:t>DDD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z w:val="21"/>
                                </w:rPr>
                                <w:t>FEMALE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2" name="文本框 113"/>
                        <wps:cNvSpPr txBox="1"/>
                        <wps:spPr>
                          <a:xfrm>
                            <a:off x="3063" y="7177"/>
                            <a:ext cx="610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MALE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3" name="文本框 114"/>
                        <wps:cNvSpPr txBox="1"/>
                        <wps:spPr>
                          <a:xfrm>
                            <a:off x="1800" y="7177"/>
                            <a:ext cx="861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422"/>
                                </w:tabs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CCC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4" name="文本框 115"/>
                        <wps:cNvSpPr txBox="1"/>
                        <wps:spPr>
                          <a:xfrm>
                            <a:off x="3063" y="6711"/>
                            <a:ext cx="610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MALE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5" name="文本框 116"/>
                        <wps:cNvSpPr txBox="1"/>
                        <wps:spPr>
                          <a:xfrm>
                            <a:off x="1800" y="6711"/>
                            <a:ext cx="861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422"/>
                                </w:tabs>
                                <w:spacing w:before="0" w:line="234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BBB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6" name="文本框 117"/>
                        <wps:cNvSpPr txBox="1"/>
                        <wps:spPr>
                          <a:xfrm>
                            <a:off x="1800" y="2041"/>
                            <a:ext cx="3921" cy="4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16" w:lineRule="exact"/>
                                <w:ind w:left="0" w:right="0" w:firstLine="0"/>
                                <w:jc w:val="left"/>
                                <w:rPr>
                                  <w:rFonts w:hint="eastAsia" w:ascii="Noto Sans CJK JP Regular" w:eastAsia="Noto Sans CJK JP Regular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Noto Sans CJK JP Regular" w:eastAsia="Noto Sans CJK JP Regular"/>
                                  <w:sz w:val="21"/>
                                </w:rPr>
                                <w:t>开始合并：</w:t>
                              </w:r>
                            </w:p>
                            <w:p>
                              <w:pPr>
                                <w:spacing w:before="131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$ bin/sqoop merge \</w:t>
                              </w:r>
                            </w:p>
                            <w:p>
                              <w:pPr>
                                <w:spacing w:before="16" w:line="240" w:lineRule="auto"/>
                                <w:rPr>
                                  <w:rFonts w:ascii="Noto Sans CJK JP Regular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--new-data /test/new/ \</w:t>
                              </w:r>
                            </w:p>
                            <w:p>
                              <w:pPr>
                                <w:spacing w:before="11" w:line="240" w:lineRule="auto"/>
                                <w:rPr>
                                  <w:rFonts w:ascii="Noto Sans CJK JP Regular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--onto /test/old/ \</w:t>
                              </w:r>
                            </w:p>
                            <w:p>
                              <w:pPr>
                                <w:spacing w:before="16" w:line="240" w:lineRule="auto"/>
                                <w:rPr>
                                  <w:rFonts w:ascii="Noto Sans CJK JP Regular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--target-dir /test/merged \</w:t>
                              </w:r>
                            </w:p>
                            <w:p>
                              <w:pPr>
                                <w:spacing w:before="12" w:line="240" w:lineRule="auto"/>
                                <w:rPr>
                                  <w:rFonts w:ascii="Noto Sans CJK JP Regular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--jar-file /home/admin/Desktop/staff/Staff.jar \</w:t>
                              </w:r>
                            </w:p>
                            <w:p>
                              <w:pPr>
                                <w:spacing w:before="17" w:line="240" w:lineRule="auto"/>
                                <w:rPr>
                                  <w:rFonts w:ascii="Noto Sans CJK JP Regular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--class-name Staff \</w:t>
                              </w:r>
                            </w:p>
                            <w:p>
                              <w:pPr>
                                <w:spacing w:before="12" w:line="240" w:lineRule="auto"/>
                                <w:rPr>
                                  <w:rFonts w:ascii="Noto Sans CJK JP Regular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--merge-key id</w:t>
                              </w:r>
                            </w:p>
                            <w:p>
                              <w:pPr>
                                <w:spacing w:before="119"/>
                                <w:ind w:left="0" w:right="0" w:firstLine="0"/>
                                <w:jc w:val="left"/>
                                <w:rPr>
                                  <w:rFonts w:hint="eastAsia" w:ascii="Noto Sans CJK JP Regular" w:eastAsia="Noto Sans CJK JP Regular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Noto Sans CJK JP Regular" w:eastAsia="Noto Sans CJK JP Regular"/>
                                  <w:sz w:val="21"/>
                                </w:rPr>
                                <w:t>结果：</w:t>
                              </w:r>
                            </w:p>
                            <w:p>
                              <w:pPr>
                                <w:tabs>
                                  <w:tab w:val="left" w:pos="422"/>
                                  <w:tab w:val="left" w:pos="1262"/>
                                </w:tabs>
                                <w:spacing w:before="131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z w:val="21"/>
                                </w:rPr>
                                <w:t>AAA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MALE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4" o:spid="_x0000_s1026" o:spt="203" style="position:absolute;left:0pt;margin-left:84.25pt;margin-top:94.8pt;height:328.9pt;width:426.9pt;mso-position-horizontal-relative:page;mso-position-vertical-relative:page;z-index:4096;mso-width-relative:page;mso-height-relative:page;" coordorigin="1685,1896" coordsize="8538,6578" o:gfxdata="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">
                <o:lock v:ext="edit" aspectratio="f"/>
                <v:line id="直线 105" o:spid="_x0000_s1026" o:spt="20" style="position:absolute;left:1750;top:1911;height:6554;width:0;" filled="f" stroked="t" coordsize="21600,21600" o:gfxdata="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+G9R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5.04pt" color="#E7E6E6" joinstyle="round"/>
                  <v:imagedata o:title=""/>
                  <o:lock v:ext="edit" aspectratio="f"/>
                </v:line>
                <v:line id="直线 106" o:spid="_x0000_s1026" o:spt="20" style="position:absolute;left:10161;top:1911;height:6554;width:0;" filled="f" stroked="t" coordsize="21600,21600" o:gfxdata="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IfMovQAA&#10;ANsAAAAPAAAAAAAAAAEAIAAAACIAAABkcnMvZG93bnJldi54bWxQSwECFAAUAAAACACHTuJAMy8F&#10;njsAAAA5AAAAEAAAAAAAAAABACAAAAAMAQAAZHJzL3NoYXBleG1sLnhtbFBLBQYAAAAABgAGAFsB&#10;AAC2AwAAAAA=&#10;">
                  <v:fill on="f" focussize="0,0"/>
                  <v:stroke weight="5.28pt" color="#E7E6E6" joinstyle="round"/>
                  <v:imagedata o:title=""/>
                  <o:lock v:ext="edit" aspectratio="f"/>
                </v:line>
                <v:shape id="任意多边形 107" o:spid="_x0000_s1026" o:spt="100" style="position:absolute;left:1800;top:1910;height:6554;width:8308;" fillcolor="#E7E6E6" filled="t" stroked="f" coordsize="8308,6554" o:gfxdata="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k12ZvQAA&#10;ANsAAAAPAAAAAAAAAAEAIAAAACIAAABkcnMvZG93bnJldi54bWxQSwECFAAUAAAACACHTuJAMy8F&#10;njsAAAA5AAAAEAAAAAAAAAABACAAAAAMAQAAZHJzL3NoYXBleG1sLnhtbFBLBQYAAAAABgAGAFsB&#10;AAC2AwAAAAA=&#10;" path="m8308,4211l0,4211,0,4681,0,5147,0,5617,0,5617,0,6083,0,6554,8308,6554,8308,6083,8308,5617,8308,5617,8308,5147,8308,4681,8308,4211m8308,466l0,466,0,936,0,1402,0,1872,0,2338,0,2338,0,2809,0,3274,0,3745,0,4210,8308,4210,8308,3745,8308,3274,8308,2809,8308,2338,8308,2338,8308,1872,8308,1402,8308,936,8308,466m8308,0l0,0,0,465,8308,465,8308,0e">
                  <v:fill on="t" focussize="0,0"/>
                  <v:stroke on="f"/>
                  <v:imagedata o:title=""/>
                  <o:lock v:ext="edit" aspectratio="f"/>
                </v:shape>
                <v:line id="直线 108" o:spid="_x0000_s1026" o:spt="20" style="position:absolute;left:1695;top:1901;height:0;width:8518;" filled="f" stroked="t" coordsize="21600,21600" o:gfxdata="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W4Dk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109" o:spid="_x0000_s1026" o:spt="20" style="position:absolute;left:1690;top:1896;height:6578;width:0;" filled="f" stroked="t" coordsize="21600,21600" o:gfxdata="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xBSW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110" o:spid="_x0000_s1026" o:spt="20" style="position:absolute;left:1695;top:8470;height:0;width:8518;" filled="f" stroked="t" coordsize="21600,21600" o:gfxdata="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iLEN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直线 111" o:spid="_x0000_s1026" o:spt="20" style="position:absolute;left:10218;top:1896;height:6578;width:0;" filled="f" stroked="t" coordsize="21600,21600" o:gfxdata="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a45N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shape id="文本框 112" o:spid="_x0000_s1026" o:spt="202" type="#_x0000_t202" style="position:absolute;left:1800;top:7647;height:700;width:2118;" filled="f" stroked="f" coordsize="21600,21600" o:gfxdata="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lVd5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422"/>
                            <w:tab w:val="left" w:pos="1262"/>
                          </w:tabs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4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z w:val="21"/>
                          </w:rPr>
                          <w:t>DDD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3"/>
                            <w:sz w:val="21"/>
                          </w:rPr>
                          <w:t>MALE</w:t>
                        </w:r>
                      </w:p>
                      <w:p>
                        <w:pPr>
                          <w:spacing w:before="12" w:line="240" w:lineRule="auto"/>
                          <w:rPr>
                            <w:rFonts w:ascii="Noto Sans CJK JP Regular"/>
                            <w:sz w:val="10"/>
                          </w:rPr>
                        </w:pPr>
                      </w:p>
                      <w:p>
                        <w:pPr>
                          <w:tabs>
                            <w:tab w:val="left" w:pos="422"/>
                            <w:tab w:val="left" w:pos="1262"/>
                          </w:tabs>
                          <w:spacing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6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z w:val="21"/>
                          </w:rPr>
                          <w:t>DDD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z w:val="21"/>
                          </w:rPr>
                          <w:t>FEMALE</w:t>
                        </w:r>
                      </w:p>
                    </w:txbxContent>
                  </v:textbox>
                </v:shape>
                <v:shape id="文本框 113" o:spid="_x0000_s1026" o:spt="202" type="#_x0000_t202" style="position:absolute;left:3063;top:7177;height:234;width:610;" filled="f" stroked="f" coordsize="21600,21600" o:gfxdata="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R8k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MALE</w:t>
                        </w:r>
                      </w:p>
                    </w:txbxContent>
                  </v:textbox>
                </v:shape>
                <v:shape id="文本框 114" o:spid="_x0000_s1026" o:spt="202" type="#_x0000_t202" style="position:absolute;left:1800;top:7177;height:234;width:861;" filled="f" stroked="f" coordsize="21600,21600" o:gfxdata="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C2y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422"/>
                          </w:tabs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2"/>
                            <w:sz w:val="21"/>
                          </w:rPr>
                          <w:t>CCC</w:t>
                        </w:r>
                      </w:p>
                    </w:txbxContent>
                  </v:textbox>
                </v:shape>
                <v:shape id="文本框 115" o:spid="_x0000_s1026" o:spt="202" type="#_x0000_t202" style="position:absolute;left:3063;top:6711;height:234;width:610;" filled="f" stroked="f" coordsize="21600,21600" o:gfxdata="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4vT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MALE</w:t>
                        </w:r>
                      </w:p>
                    </w:txbxContent>
                  </v:textbox>
                </v:shape>
                <v:shape id="文本框 116" o:spid="_x0000_s1026" o:spt="202" type="#_x0000_t202" style="position:absolute;left:1800;top:6711;height:234;width:861;" filled="f" stroked="f" coordsize="21600,21600" o:gfxdata="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rlF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422"/>
                          </w:tabs>
                          <w:spacing w:before="0" w:line="234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2"/>
                            <w:sz w:val="21"/>
                          </w:rPr>
                          <w:t>BBB</w:t>
                        </w:r>
                      </w:p>
                    </w:txbxContent>
                  </v:textbox>
                </v:shape>
                <v:shape id="文本框 117" o:spid="_x0000_s1026" o:spt="202" type="#_x0000_t202" style="position:absolute;left:1800;top:2041;height:4434;width:3921;" filled="f" stroked="f" coordsize="21600,21600" o:gfxdata="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3zPD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16" w:lineRule="exact"/>
                          <w:ind w:left="0" w:right="0" w:firstLine="0"/>
                          <w:jc w:val="left"/>
                          <w:rPr>
                            <w:rFonts w:hint="eastAsia" w:ascii="Noto Sans CJK JP Regular" w:eastAsia="Noto Sans CJK JP Regular"/>
                            <w:sz w:val="21"/>
                          </w:rPr>
                        </w:pPr>
                        <w:r>
                          <w:rPr>
                            <w:rFonts w:hint="eastAsia" w:ascii="Noto Sans CJK JP Regular" w:eastAsia="Noto Sans CJK JP Regular"/>
                            <w:sz w:val="21"/>
                          </w:rPr>
                          <w:t>开始合并：</w:t>
                        </w:r>
                      </w:p>
                      <w:p>
                        <w:pPr>
                          <w:spacing w:before="131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$ bin/sqoop merge \</w:t>
                        </w:r>
                      </w:p>
                      <w:p>
                        <w:pPr>
                          <w:spacing w:before="16" w:line="240" w:lineRule="auto"/>
                          <w:rPr>
                            <w:rFonts w:ascii="Noto Sans CJK JP Regular"/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--new-data /test/new/ \</w:t>
                        </w:r>
                      </w:p>
                      <w:p>
                        <w:pPr>
                          <w:spacing w:before="11" w:line="240" w:lineRule="auto"/>
                          <w:rPr>
                            <w:rFonts w:ascii="Noto Sans CJK JP Regular"/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--onto /test/old/ \</w:t>
                        </w:r>
                      </w:p>
                      <w:p>
                        <w:pPr>
                          <w:spacing w:before="16" w:line="240" w:lineRule="auto"/>
                          <w:rPr>
                            <w:rFonts w:ascii="Noto Sans CJK JP Regular"/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--target-dir /test/merged \</w:t>
                        </w:r>
                      </w:p>
                      <w:p>
                        <w:pPr>
                          <w:spacing w:before="12" w:line="240" w:lineRule="auto"/>
                          <w:rPr>
                            <w:rFonts w:ascii="Noto Sans CJK JP Regular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--jar-file /home/admin/Desktop/staff/Staff.jar \</w:t>
                        </w:r>
                      </w:p>
                      <w:p>
                        <w:pPr>
                          <w:spacing w:before="17" w:line="240" w:lineRule="auto"/>
                          <w:rPr>
                            <w:rFonts w:ascii="Noto Sans CJK JP Regular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--class-name Staff \</w:t>
                        </w:r>
                      </w:p>
                      <w:p>
                        <w:pPr>
                          <w:spacing w:before="12" w:line="240" w:lineRule="auto"/>
                          <w:rPr>
                            <w:rFonts w:ascii="Noto Sans CJK JP Regular"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--merge-key id</w:t>
                        </w:r>
                      </w:p>
                      <w:p>
                        <w:pPr>
                          <w:spacing w:before="119"/>
                          <w:ind w:left="0" w:right="0" w:firstLine="0"/>
                          <w:jc w:val="left"/>
                          <w:rPr>
                            <w:rFonts w:hint="eastAsia" w:ascii="Noto Sans CJK JP Regular" w:eastAsia="Noto Sans CJK JP Regular"/>
                            <w:sz w:val="21"/>
                          </w:rPr>
                        </w:pPr>
                        <w:r>
                          <w:rPr>
                            <w:rFonts w:hint="eastAsia" w:ascii="Noto Sans CJK JP Regular" w:eastAsia="Noto Sans CJK JP Regular"/>
                            <w:sz w:val="21"/>
                          </w:rPr>
                          <w:t>结果：</w:t>
                        </w:r>
                      </w:p>
                      <w:p>
                        <w:pPr>
                          <w:tabs>
                            <w:tab w:val="left" w:pos="422"/>
                            <w:tab w:val="left" w:pos="1262"/>
                          </w:tabs>
                          <w:spacing w:before="131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z w:val="21"/>
                          </w:rPr>
                          <w:t>AAA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3"/>
                            <w:sz w:val="21"/>
                          </w:rPr>
                          <w:t>MALE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4"/>
        <w:rPr>
          <w:rFonts w:ascii="Noto Sans CJK JP Regular"/>
          <w:sz w:val="20"/>
        </w:rPr>
      </w:pPr>
    </w:p>
    <w:p>
      <w:pPr>
        <w:pStyle w:val="4"/>
        <w:rPr>
          <w:rFonts w:ascii="Noto Sans CJK JP Regular"/>
          <w:sz w:val="20"/>
        </w:rPr>
      </w:pPr>
    </w:p>
    <w:p>
      <w:pPr>
        <w:pStyle w:val="4"/>
        <w:rPr>
          <w:rFonts w:ascii="Noto Sans CJK JP Regular"/>
          <w:sz w:val="20"/>
        </w:rPr>
      </w:pPr>
    </w:p>
    <w:p>
      <w:pPr>
        <w:pStyle w:val="4"/>
        <w:rPr>
          <w:rFonts w:ascii="Noto Sans CJK JP Regular"/>
          <w:sz w:val="20"/>
        </w:rPr>
      </w:pPr>
    </w:p>
    <w:p>
      <w:pPr>
        <w:pStyle w:val="4"/>
        <w:rPr>
          <w:rFonts w:ascii="Noto Sans CJK JP Regular"/>
          <w:sz w:val="20"/>
        </w:rPr>
      </w:pPr>
    </w:p>
    <w:p>
      <w:pPr>
        <w:pStyle w:val="4"/>
        <w:rPr>
          <w:rFonts w:ascii="Noto Sans CJK JP Regular"/>
          <w:sz w:val="20"/>
        </w:rPr>
      </w:pPr>
    </w:p>
    <w:p>
      <w:pPr>
        <w:pStyle w:val="4"/>
        <w:rPr>
          <w:rFonts w:ascii="Noto Sans CJK JP Regular"/>
          <w:sz w:val="20"/>
        </w:rPr>
      </w:pPr>
    </w:p>
    <w:p>
      <w:pPr>
        <w:pStyle w:val="4"/>
        <w:rPr>
          <w:rFonts w:ascii="Noto Sans CJK JP Regular"/>
          <w:sz w:val="20"/>
        </w:rPr>
      </w:pPr>
    </w:p>
    <w:p>
      <w:pPr>
        <w:pStyle w:val="4"/>
        <w:rPr>
          <w:rFonts w:ascii="Noto Sans CJK JP Regular"/>
          <w:sz w:val="20"/>
        </w:rPr>
      </w:pPr>
    </w:p>
    <w:p>
      <w:pPr>
        <w:pStyle w:val="4"/>
        <w:rPr>
          <w:rFonts w:ascii="Noto Sans CJK JP Regular"/>
          <w:sz w:val="20"/>
        </w:rPr>
      </w:pPr>
    </w:p>
    <w:p>
      <w:pPr>
        <w:pStyle w:val="4"/>
        <w:rPr>
          <w:rFonts w:ascii="Noto Sans CJK JP Regular"/>
          <w:sz w:val="20"/>
        </w:rPr>
      </w:pPr>
    </w:p>
    <w:p>
      <w:pPr>
        <w:pStyle w:val="4"/>
        <w:rPr>
          <w:rFonts w:ascii="Noto Sans CJK JP Regular"/>
          <w:sz w:val="20"/>
        </w:rPr>
      </w:pPr>
    </w:p>
    <w:p>
      <w:pPr>
        <w:pStyle w:val="4"/>
        <w:rPr>
          <w:rFonts w:ascii="Noto Sans CJK JP Regular"/>
          <w:sz w:val="20"/>
        </w:rPr>
      </w:pPr>
    </w:p>
    <w:p>
      <w:pPr>
        <w:pStyle w:val="4"/>
        <w:rPr>
          <w:rFonts w:ascii="Noto Sans CJK JP Regular"/>
          <w:sz w:val="20"/>
        </w:rPr>
      </w:pPr>
    </w:p>
    <w:p>
      <w:pPr>
        <w:pStyle w:val="4"/>
        <w:rPr>
          <w:rFonts w:ascii="Noto Sans CJK JP Regular"/>
          <w:sz w:val="20"/>
        </w:rPr>
      </w:pPr>
    </w:p>
    <w:p>
      <w:pPr>
        <w:pStyle w:val="4"/>
        <w:spacing w:before="14"/>
        <w:rPr>
          <w:rFonts w:ascii="Noto Sans CJK JP Regular"/>
          <w:sz w:val="13"/>
        </w:rPr>
      </w:pPr>
    </w:p>
    <w:p>
      <w:pPr>
        <w:pStyle w:val="4"/>
        <w:spacing w:after="24" w:line="416" w:lineRule="exact"/>
        <w:ind w:left="220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</w:rPr>
        <w:t>参数：</w:t>
      </w:r>
    </w:p>
    <w:tbl>
      <w:tblPr>
        <w:tblStyle w:val="5"/>
        <w:tblW w:w="8527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2"/>
        <w:gridCol w:w="28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843" w:type="dxa"/>
            <w:shd w:val="clear" w:color="auto" w:fill="D9E1F3"/>
          </w:tcPr>
          <w:p>
            <w:pPr>
              <w:pStyle w:val="9"/>
              <w:spacing w:before="1" w:line="445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序号</w:t>
            </w:r>
          </w:p>
        </w:tc>
        <w:tc>
          <w:tcPr>
            <w:tcW w:w="2842" w:type="dxa"/>
            <w:shd w:val="clear" w:color="auto" w:fill="D9E1F3"/>
          </w:tcPr>
          <w:p>
            <w:pPr>
              <w:pStyle w:val="9"/>
              <w:spacing w:before="1" w:line="445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参数</w:t>
            </w:r>
          </w:p>
        </w:tc>
        <w:tc>
          <w:tcPr>
            <w:tcW w:w="2842" w:type="dxa"/>
            <w:shd w:val="clear" w:color="auto" w:fill="D9E1F3"/>
          </w:tcPr>
          <w:p>
            <w:pPr>
              <w:pStyle w:val="9"/>
              <w:spacing w:before="1" w:line="445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--new-data &lt;path&gt;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sz w:val="21"/>
              </w:rPr>
              <w:t xml:space="preserve">HDFS </w:t>
            </w:r>
            <w:r>
              <w:rPr>
                <w:rFonts w:hint="eastAsia" w:ascii="Noto Sans CJK JP Regular" w:eastAsia="Noto Sans CJK JP Regular"/>
                <w:sz w:val="21"/>
              </w:rPr>
              <w:t>待合并的数据目录，</w:t>
            </w:r>
          </w:p>
          <w:p>
            <w:pPr>
              <w:pStyle w:val="9"/>
              <w:spacing w:before="25" w:line="444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color w:val="FF0000"/>
                <w:sz w:val="21"/>
              </w:rPr>
              <w:t>合并后在新的数据集中保留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--onto &lt;path&gt;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sz w:val="21"/>
              </w:rPr>
              <w:t xml:space="preserve">HDFS </w:t>
            </w:r>
            <w:r>
              <w:rPr>
                <w:rFonts w:hint="eastAsia" w:ascii="Noto Sans CJK JP Regular" w:eastAsia="Noto Sans CJK JP Regular"/>
                <w:color w:val="FF0000"/>
                <w:sz w:val="21"/>
              </w:rPr>
              <w:t>合并后，重复的部分在</w:t>
            </w:r>
          </w:p>
          <w:p>
            <w:pPr>
              <w:pStyle w:val="9"/>
              <w:spacing w:before="26" w:line="444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color w:val="FF0000"/>
                <w:sz w:val="21"/>
              </w:rPr>
              <w:t>新的数据集中被覆盖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--merge-key &lt;col&gt;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合并键，一般是主键 </w:t>
            </w:r>
            <w:r>
              <w:rPr>
                <w:sz w:val="21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6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--jar-file &lt;file&gt;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合并时引入的 </w:t>
            </w:r>
            <w:r>
              <w:rPr>
                <w:sz w:val="21"/>
              </w:rPr>
              <w:t xml:space="preserve">jar </w:t>
            </w:r>
            <w:r>
              <w:rPr>
                <w:rFonts w:hint="eastAsia" w:ascii="Noto Sans CJK JP Regular" w:eastAsia="Noto Sans CJK JP Regular"/>
                <w:sz w:val="21"/>
              </w:rPr>
              <w:t xml:space="preserve">包，该 </w:t>
            </w:r>
            <w:r>
              <w:rPr>
                <w:sz w:val="21"/>
              </w:rPr>
              <w:t>jar</w:t>
            </w:r>
          </w:p>
          <w:p>
            <w:pPr>
              <w:pStyle w:val="9"/>
              <w:spacing w:before="10" w:line="460" w:lineRule="atLeast"/>
              <w:ind w:right="93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包是通过 </w:t>
            </w:r>
            <w:r>
              <w:rPr>
                <w:sz w:val="21"/>
              </w:rPr>
              <w:t xml:space="preserve">Codegen </w:t>
            </w:r>
            <w:r>
              <w:rPr>
                <w:rFonts w:hint="eastAsia" w:ascii="Noto Sans CJK JP Regular" w:eastAsia="Noto Sans CJK JP Regular"/>
                <w:sz w:val="21"/>
              </w:rPr>
              <w:t xml:space="preserve">工具生成的 </w:t>
            </w:r>
            <w:r>
              <w:rPr>
                <w:sz w:val="21"/>
              </w:rPr>
              <w:t xml:space="preserve">jar </w:t>
            </w:r>
            <w:r>
              <w:rPr>
                <w:rFonts w:hint="eastAsia" w:ascii="Noto Sans CJK JP Regular" w:eastAsia="Noto Sans CJK JP Regular"/>
                <w:sz w:val="21"/>
              </w:rPr>
              <w:t>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5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--class-name &lt;class&gt;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对应的表名或对象名， 该</w:t>
            </w:r>
          </w:p>
          <w:p>
            <w:pPr>
              <w:pStyle w:val="9"/>
              <w:spacing w:before="20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sz w:val="21"/>
              </w:rPr>
              <w:t xml:space="preserve">class </w:t>
            </w:r>
            <w:r>
              <w:rPr>
                <w:rFonts w:hint="eastAsia" w:ascii="Noto Sans CJK JP Regular" w:eastAsia="Noto Sans CJK JP Regular"/>
                <w:sz w:val="21"/>
              </w:rPr>
              <w:t xml:space="preserve">类是包含在 </w:t>
            </w:r>
            <w:r>
              <w:rPr>
                <w:sz w:val="21"/>
              </w:rPr>
              <w:t xml:space="preserve">jar </w:t>
            </w:r>
            <w:r>
              <w:rPr>
                <w:rFonts w:hint="eastAsia" w:ascii="Noto Sans CJK JP Regular" w:eastAsia="Noto Sans CJK JP Regular"/>
                <w:sz w:val="21"/>
              </w:rPr>
              <w:t>包中的</w:t>
            </w:r>
          </w:p>
        </w:tc>
      </w:tr>
    </w:tbl>
    <w:p>
      <w:pPr>
        <w:spacing w:after="0"/>
        <w:rPr>
          <w:rFonts w:hint="eastAsia" w:ascii="Noto Sans CJK JP Regular" w:eastAsia="Noto Sans CJK JP Regular"/>
          <w:sz w:val="21"/>
        </w:rPr>
        <w:sectPr>
          <w:pgSz w:w="11910" w:h="16840"/>
          <w:pgMar w:top="1880" w:right="1560" w:bottom="1800" w:left="1580" w:header="923" w:footer="1555" w:gutter="0"/>
        </w:sectPr>
      </w:pPr>
    </w:p>
    <w:tbl>
      <w:tblPr>
        <w:tblStyle w:val="5"/>
        <w:tblW w:w="8527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2"/>
        <w:gridCol w:w="28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--target-dir &lt;path&gt;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合并后的数据在 </w:t>
            </w:r>
            <w:r>
              <w:rPr>
                <w:sz w:val="21"/>
              </w:rPr>
              <w:t xml:space="preserve">HDFS </w:t>
            </w:r>
            <w:r>
              <w:rPr>
                <w:rFonts w:hint="eastAsia" w:ascii="Noto Sans CJK JP Regular" w:eastAsia="Noto Sans CJK JP Regular"/>
                <w:sz w:val="21"/>
              </w:rPr>
              <w:t>里存</w:t>
            </w:r>
          </w:p>
          <w:p>
            <w:pPr>
              <w:pStyle w:val="9"/>
              <w:spacing w:before="21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放的目录</w:t>
            </w:r>
          </w:p>
        </w:tc>
      </w:tr>
    </w:tbl>
    <w:p>
      <w:pPr>
        <w:pStyle w:val="4"/>
        <w:spacing w:before="16"/>
        <w:rPr>
          <w:rFonts w:ascii="Noto Sans CJK JP Regular"/>
          <w:sz w:val="24"/>
        </w:rPr>
      </w:pPr>
    </w:p>
    <w:p>
      <w:pPr>
        <w:pStyle w:val="8"/>
        <w:numPr>
          <w:ilvl w:val="2"/>
          <w:numId w:val="7"/>
        </w:numPr>
        <w:tabs>
          <w:tab w:val="left" w:pos="922"/>
        </w:tabs>
        <w:spacing w:before="0" w:after="0" w:line="528" w:lineRule="exact"/>
        <w:ind w:left="921" w:right="0" w:hanging="701"/>
        <w:jc w:val="left"/>
        <w:rPr>
          <w:rFonts w:ascii="Times New Roman" w:eastAsia="Times New Roman"/>
          <w:b/>
          <w:sz w:val="28"/>
        </w:rPr>
      </w:pPr>
      <w:bookmarkStart w:id="56" w:name="5.2.15、命令&amp;参数：metastore"/>
      <w:bookmarkEnd w:id="56"/>
      <w:bookmarkStart w:id="57" w:name="5.2.15、命令&amp;参数：metastore"/>
      <w:bookmarkEnd w:id="57"/>
      <w:r>
        <w:rPr>
          <w:spacing w:val="3"/>
          <w:sz w:val="28"/>
        </w:rPr>
        <w:t>、命令</w:t>
      </w:r>
      <w:r>
        <w:rPr>
          <w:rFonts w:ascii="Times New Roman" w:eastAsia="Times New Roman"/>
          <w:b/>
          <w:sz w:val="28"/>
        </w:rPr>
        <w:t>&amp;</w:t>
      </w:r>
      <w:r>
        <w:rPr>
          <w:spacing w:val="2"/>
          <w:sz w:val="28"/>
        </w:rPr>
        <w:t>参数：</w:t>
      </w:r>
      <w:r>
        <w:rPr>
          <w:rFonts w:ascii="Times New Roman" w:eastAsia="Times New Roman"/>
          <w:b/>
          <w:sz w:val="28"/>
        </w:rPr>
        <w:t>metastore</w:t>
      </w:r>
    </w:p>
    <w:p>
      <w:pPr>
        <w:pStyle w:val="4"/>
        <w:spacing w:before="33"/>
        <w:ind w:left="220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</w:rPr>
        <w:t xml:space="preserve">记录了 </w:t>
      </w:r>
      <w:r>
        <w:t xml:space="preserve">Sqoop job </w:t>
      </w:r>
      <w:r>
        <w:rPr>
          <w:rFonts w:hint="eastAsia" w:ascii="Noto Sans CJK JP Regular" w:eastAsia="Noto Sans CJK JP Regular"/>
        </w:rPr>
        <w:t xml:space="preserve">的元数据信息，如果不启动该服务，那么默认 </w:t>
      </w:r>
      <w:r>
        <w:t xml:space="preserve">job </w:t>
      </w:r>
      <w:r>
        <w:rPr>
          <w:rFonts w:hint="eastAsia" w:ascii="Noto Sans CJK JP Regular" w:eastAsia="Noto Sans CJK JP Regular"/>
        </w:rPr>
        <w:t>元数据的存储目录为</w:t>
      </w:r>
    </w:p>
    <w:p>
      <w:pPr>
        <w:pStyle w:val="4"/>
        <w:spacing w:before="26" w:line="252" w:lineRule="auto"/>
        <w:ind w:left="220" w:right="4997"/>
        <w:rPr>
          <w:rFonts w:hint="eastAsia" w:ascii="Noto Sans CJK JP Regular" w:eastAsia="Noto Sans CJK JP Regular"/>
        </w:rPr>
      </w:pPr>
      <w:r>
        <w:t>~/.sqoop</w:t>
      </w:r>
      <w:r>
        <w:rPr>
          <w:rFonts w:hint="eastAsia" w:ascii="Noto Sans CJK JP Regular" w:eastAsia="Noto Sans CJK JP Regular"/>
        </w:rPr>
        <w:t xml:space="preserve">，可在 </w:t>
      </w:r>
      <w:r>
        <w:t xml:space="preserve">sqoop-site.xml </w:t>
      </w:r>
      <w:r>
        <w:rPr>
          <w:rFonts w:hint="eastAsia" w:ascii="Noto Sans CJK JP Regular" w:eastAsia="Noto Sans CJK JP Regular"/>
        </w:rPr>
        <w:t>中修改。命令：</w:t>
      </w:r>
    </w:p>
    <w:p>
      <w:pPr>
        <w:pStyle w:val="4"/>
        <w:spacing w:before="1" w:after="19"/>
        <w:ind w:left="220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</w:rPr>
        <w:t xml:space="preserve">如：启动 </w:t>
      </w:r>
      <w:r>
        <w:t xml:space="preserve">sqoop </w:t>
      </w:r>
      <w:r>
        <w:rPr>
          <w:rFonts w:hint="eastAsia" w:ascii="Noto Sans CJK JP Regular" w:eastAsia="Noto Sans CJK JP Regular"/>
        </w:rPr>
        <w:t xml:space="preserve">的 </w:t>
      </w:r>
      <w:r>
        <w:t xml:space="preserve">metastore </w:t>
      </w:r>
      <w:r>
        <w:rPr>
          <w:rFonts w:hint="eastAsia" w:ascii="Noto Sans CJK JP Regular" w:eastAsia="Noto Sans CJK JP Regular"/>
        </w:rPr>
        <w:t>服务</w:t>
      </w:r>
    </w:p>
    <w:p>
      <w:pPr>
        <w:pStyle w:val="4"/>
        <w:ind w:left="105"/>
        <w:rPr>
          <w:rFonts w:ascii="Noto Sans CJK JP Regular"/>
          <w:sz w:val="20"/>
        </w:rPr>
      </w:pPr>
      <w:r>
        <w:rPr>
          <w:rFonts w:ascii="Noto Sans CJK JP Regular"/>
          <w:sz w:val="20"/>
        </w:rPr>
        <mc:AlternateContent>
          <mc:Choice Requires="wps">
            <w:drawing>
              <wp:inline distT="0" distB="0" distL="114300" distR="114300">
                <wp:extent cx="5415915" cy="305435"/>
                <wp:effectExtent l="0" t="0" r="0" b="0"/>
                <wp:docPr id="103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5915" cy="30543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111"/>
                              <w:ind w:left="105"/>
                            </w:pPr>
                            <w:r>
                              <w:t>$ bin/sqoop metastore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文本框 118" o:spid="_x0000_s1026" o:spt="202" type="#_x0000_t202" style="height:24.05pt;width:426.45pt;" fillcolor="#E7E6E6" filled="t" stroked="t" coordsize="21600,21600" o:gfxdata="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DvaLANMAAAAEAQAADwAAAAAAAAABACAAAAAiAAAAZHJzL2Rv&#10;d25yZXYueG1sUEsBAhQAFAAAAAgAh07iQL/XI5kGAgAAEAQAAA4AAAAAAAAAAQAgAAAAIgEAAGRy&#10;cy9lMm9Eb2MueG1sUEsFBgAAAAAGAAYAWQEAAJoFAAAAAA==&#10;">
                <v:fill on="t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111"/>
                        <w:ind w:left="105"/>
                      </w:pPr>
                      <w:r>
                        <w:t>$ bin/sqoop metastore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spacing w:before="20"/>
        <w:rPr>
          <w:rFonts w:ascii="Noto Sans CJK JP Regular"/>
        </w:rPr>
      </w:pPr>
    </w:p>
    <w:p>
      <w:pPr>
        <w:pStyle w:val="4"/>
        <w:spacing w:after="24" w:line="417" w:lineRule="exact"/>
        <w:ind w:left="220"/>
        <w:rPr>
          <w:rFonts w:hint="eastAsia" w:ascii="Noto Sans CJK JP Regular" w:eastAsia="Noto Sans CJK JP Regular"/>
        </w:rPr>
      </w:pPr>
      <w:r>
        <w:rPr>
          <w:rFonts w:hint="eastAsia" w:ascii="Noto Sans CJK JP Regular" w:eastAsia="Noto Sans CJK JP Regular"/>
        </w:rPr>
        <w:t>参数：</w:t>
      </w:r>
    </w:p>
    <w:tbl>
      <w:tblPr>
        <w:tblStyle w:val="5"/>
        <w:tblW w:w="8527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3"/>
        <w:gridCol w:w="2842"/>
        <w:gridCol w:w="28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843" w:type="dxa"/>
            <w:shd w:val="clear" w:color="auto" w:fill="D9E1F3"/>
          </w:tcPr>
          <w:p>
            <w:pPr>
              <w:pStyle w:val="9"/>
              <w:spacing w:before="1" w:line="444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序号</w:t>
            </w:r>
          </w:p>
        </w:tc>
        <w:tc>
          <w:tcPr>
            <w:tcW w:w="2842" w:type="dxa"/>
            <w:shd w:val="clear" w:color="auto" w:fill="D9E1F3"/>
          </w:tcPr>
          <w:p>
            <w:pPr>
              <w:pStyle w:val="9"/>
              <w:spacing w:before="1" w:line="444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参数</w:t>
            </w:r>
          </w:p>
        </w:tc>
        <w:tc>
          <w:tcPr>
            <w:tcW w:w="2842" w:type="dxa"/>
            <w:shd w:val="clear" w:color="auto" w:fill="D9E1F3"/>
          </w:tcPr>
          <w:p>
            <w:pPr>
              <w:pStyle w:val="9"/>
              <w:spacing w:before="1" w:line="444" w:lineRule="exact"/>
              <w:rPr>
                <w:rFonts w:hint="eastAsia" w:ascii="Noto Sans CJK JP Regular" w:eastAsia="Noto Sans CJK JP Regular"/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843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--shutdown</w:t>
            </w:r>
          </w:p>
        </w:tc>
        <w:tc>
          <w:tcPr>
            <w:tcW w:w="2842" w:type="dxa"/>
            <w:shd w:val="clear" w:color="auto" w:fill="E7E6E6"/>
          </w:tcPr>
          <w:p>
            <w:pPr>
              <w:pStyle w:val="9"/>
              <w:spacing w:before="1"/>
              <w:rPr>
                <w:sz w:val="21"/>
              </w:rPr>
            </w:pPr>
            <w:r>
              <w:rPr>
                <w:rFonts w:hint="eastAsia" w:ascii="Noto Sans CJK JP Regular" w:eastAsia="Noto Sans CJK JP Regular"/>
                <w:sz w:val="21"/>
              </w:rPr>
              <w:t xml:space="preserve">关闭 </w:t>
            </w:r>
            <w:r>
              <w:rPr>
                <w:sz w:val="21"/>
              </w:rPr>
              <w:t>metastore</w:t>
            </w:r>
          </w:p>
        </w:tc>
      </w:tr>
    </w:tbl>
    <w:p/>
    <w:sectPr>
      <w:pgSz w:w="11910" w:h="16840"/>
      <w:pgMar w:top="1900" w:right="1560" w:bottom="1800" w:left="1580" w:header="923" w:footer="1555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Noto Sans CJK JP Regular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Droid Sans Fallback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503254016" behindDoc="1" locked="0" layoutInCell="1" allowOverlap="1">
              <wp:simplePos x="0" y="0"/>
              <wp:positionH relativeFrom="page">
                <wp:posOffset>1098550</wp:posOffset>
              </wp:positionH>
              <wp:positionV relativeFrom="page">
                <wp:posOffset>9576435</wp:posOffset>
              </wp:positionV>
              <wp:extent cx="5302885" cy="447675"/>
              <wp:effectExtent l="0" t="0" r="0" b="0"/>
              <wp:wrapNone/>
              <wp:docPr id="123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02885" cy="447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spacing w:line="357" w:lineRule="exact"/>
                            <w:rPr>
                              <w:rFonts w:hint="eastAsia" w:ascii="Noto Sans CJK JP Regular" w:eastAsia="Noto Sans CJK JP Regular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86.5pt;margin-top:754.05pt;height:35.25pt;width:417.55pt;mso-position-horizontal-relative:page;mso-position-vertical-relative:page;z-index:-62464;mso-width-relative:page;mso-height-relative:page;" filled="f" stroked="f" coordsize="21600,21600" o:gfxdata="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7oA8wtgAAAAOAQAADwAAAAAA&#10;AAABACAAAAAiAAAAZHJzL2Rvd25yZXYueG1sUEsBAhQAFAAAAAgAh07iQGooqfihAQAAJgMAAA4A&#10;AAAAAAAAAQAgAAAAJwEAAGRycy9lMm9Eb2MueG1sUEsFBgAAAAAGAAYAWQEAADo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  <w:spacing w:line="357" w:lineRule="exact"/>
                      <w:rPr>
                        <w:rFonts w:hint="eastAsia" w:ascii="Noto Sans CJK JP Regular" w:eastAsia="Noto Sans CJK JP Regular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503254016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753745</wp:posOffset>
              </wp:positionV>
              <wp:extent cx="5191125" cy="495935"/>
              <wp:effectExtent l="0" t="0" r="0" b="0"/>
              <wp:wrapNone/>
              <wp:docPr id="12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91125" cy="495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435" w:lineRule="exact"/>
                            <w:ind w:right="0"/>
                            <w:jc w:val="left"/>
                            <w:rPr>
                              <w:rFonts w:ascii="Noto Sans CJK JP Regular" w:hAnsi="Noto Sans CJK JP Regular"/>
                              <w:sz w:val="28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89pt;margin-top:59.35pt;height:39.05pt;width:408.75pt;mso-position-horizontal-relative:page;mso-position-vertical-relative:page;z-index:-62464;mso-width-relative:page;mso-height-relative:page;" filled="f" stroked="f" coordsize="21600,21600" o:gfxdata="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OZIiNvZAAAACwEAAA8AAAAA&#10;AAAAAQAgAAAAIgAAAGRycy9kb3ducmV2LnhtbFBLAQIUABQAAAAIAIdO4kAMXttzoQEAACYDAAAO&#10;AAAAAAAAAAEAIAAAACgBAABkcnMvZTJvRG9jLnhtbFBLBQYAAAAABgAGAFkBAAA7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435" w:lineRule="exact"/>
                      <w:ind w:right="0"/>
                      <w:jc w:val="left"/>
                      <w:rPr>
                        <w:rFonts w:ascii="Noto Sans CJK JP Regular" w:hAnsi="Noto Sans CJK JP Regular"/>
                        <w:sz w:val="2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503254016" behindDoc="1" locked="0" layoutInCell="1" allowOverlap="1">
              <wp:simplePos x="0" y="0"/>
              <wp:positionH relativeFrom="page">
                <wp:posOffset>4399280</wp:posOffset>
              </wp:positionH>
              <wp:positionV relativeFrom="page">
                <wp:posOffset>753745</wp:posOffset>
              </wp:positionV>
              <wp:extent cx="1922145" cy="235585"/>
              <wp:effectExtent l="0" t="0" r="0" b="0"/>
              <wp:wrapNone/>
              <wp:docPr id="124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2145" cy="2355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370" w:lineRule="exact"/>
                            <w:ind w:right="0"/>
                            <w:jc w:val="left"/>
                            <w:rPr>
                              <w:rFonts w:hint="eastAsia" w:ascii="Noto Sans CJK JP Regular" w:eastAsia="Noto Sans CJK JP Regular"/>
                              <w:sz w:val="24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left:346.4pt;margin-top:59.35pt;height:18.55pt;width:151.35pt;mso-position-horizontal-relative:page;mso-position-vertical-relative:page;z-index:-62464;mso-width-relative:page;mso-height-relative:page;" filled="f" stroked="f" coordsize="21600,21600" o:gfxdata="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CVJshdkAAAALAQAADwAAAAAA&#10;AAABACAAAAAiAAAAZHJzL2Rvd25yZXYueG1sUEsBAhQAFAAAAAgAh07iQE8AI7SgAQAAJgMAAA4A&#10;AAAAAAAAAQAgAAAAKAEAAGRycy9lMm9Eb2MueG1sUEsFBgAAAAAGAAYAWQEAADo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70" w:lineRule="exact"/>
                      <w:ind w:right="0"/>
                      <w:jc w:val="left"/>
                      <w:rPr>
                        <w:rFonts w:hint="eastAsia" w:ascii="Noto Sans CJK JP Regular" w:eastAsia="Noto Sans CJK JP Regular"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503254016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753745</wp:posOffset>
              </wp:positionV>
              <wp:extent cx="5191125" cy="495935"/>
              <wp:effectExtent l="0" t="0" r="0" b="0"/>
              <wp:wrapNone/>
              <wp:docPr id="125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91125" cy="495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/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4" o:spid="_x0000_s1026" o:spt="202" type="#_x0000_t202" style="position:absolute;left:0pt;margin-left:89pt;margin-top:59.35pt;height:39.05pt;width:408.75pt;mso-position-horizontal-relative:page;mso-position-vertical-relative:page;z-index:-62464;mso-width-relative:page;mso-height-relative:page;" filled="f" stroked="f" coordsize="21600,21600" o:gfxdata="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mSIjb2QAAAAsBAAAPAAAAAAAA&#10;AAEAIAAAACIAAABkcnMvZG93bnJldi54bWxQSwECFAAUAAAACACHTuJAc1LE858BAAAmAwAADgAA&#10;AAAAAAABACAAAAAoAQAAZHJzL2Uyb0RvYy54bWxQSwUGAAAAAAYABgBZAQAAO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/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503254016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753745</wp:posOffset>
              </wp:positionV>
              <wp:extent cx="5191125" cy="495935"/>
              <wp:effectExtent l="0" t="0" r="0" b="0"/>
              <wp:wrapNone/>
              <wp:docPr id="126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91125" cy="495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/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5" o:spid="_x0000_s1026" o:spt="202" type="#_x0000_t202" style="position:absolute;left:0pt;margin-left:89pt;margin-top:59.35pt;height:39.05pt;width:408.75pt;mso-position-horizontal-relative:page;mso-position-vertical-relative:page;z-index:-62464;mso-width-relative:page;mso-height-relative:page;" filled="f" stroked="f" coordsize="21600,21600" o:gfxdata="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mSIjb2QAAAAsBAAAPAAAA&#10;AAAAAAEAIAAAACIAAABkcnMvZG93bnJldi54bWxQSwECFAAUAAAACACHTuJABu/p8KIBAAAmAwAA&#10;DgAAAAAAAAABACAAAAAoAQAAZHJzL2Uyb0RvYy54bWxQSwUGAAAAAAYABgBZAQAAP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)"/>
      <w:lvlJc w:val="left"/>
      <w:pPr>
        <w:ind w:left="504" w:hanging="284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26" w:hanging="28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52" w:hanging="28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79" w:hanging="28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05" w:hanging="28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32" w:hanging="28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58" w:hanging="28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84" w:hanging="28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11" w:hanging="284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4"/>
      <w:numFmt w:val="decimal"/>
      <w:lvlText w:val="%1"/>
      <w:lvlJc w:val="left"/>
      <w:pPr>
        <w:ind w:left="607" w:hanging="387"/>
        <w:jc w:val="left"/>
      </w:pPr>
      <w:rPr>
        <w:rFonts w:hint="default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607" w:hanging="387"/>
        <w:jc w:val="left"/>
      </w:pPr>
      <w:rPr>
        <w:rFonts w:hint="default" w:ascii="Arial" w:hAnsi="Arial" w:eastAsia="Arial" w:cs="Arial"/>
        <w:b/>
        <w:bCs/>
        <w:spacing w:val="-2"/>
        <w:w w:val="99"/>
        <w:sz w:val="26"/>
        <w:szCs w:val="26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782" w:hanging="56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54" w:hanging="56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41" w:hanging="56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28" w:hanging="56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15" w:hanging="56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02" w:hanging="56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89" w:hanging="563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)"/>
      <w:lvlJc w:val="left"/>
      <w:pPr>
        <w:ind w:left="504" w:hanging="284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26" w:hanging="28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52" w:hanging="28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79" w:hanging="28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05" w:hanging="28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32" w:hanging="28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58" w:hanging="28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84" w:hanging="28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11" w:hanging="284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3"/>
      <w:numFmt w:val="decimal"/>
      <w:lvlText w:val="%1"/>
      <w:lvlJc w:val="left"/>
      <w:pPr>
        <w:ind w:left="607" w:hanging="387"/>
        <w:jc w:val="left"/>
      </w:pPr>
      <w:rPr>
        <w:rFonts w:hint="default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607" w:hanging="387"/>
        <w:jc w:val="left"/>
      </w:pPr>
      <w:rPr>
        <w:rFonts w:hint="default" w:ascii="Arial" w:hAnsi="Arial" w:eastAsia="Arial" w:cs="Arial"/>
        <w:b/>
        <w:bCs/>
        <w:spacing w:val="-2"/>
        <w:w w:val="99"/>
        <w:sz w:val="26"/>
        <w:szCs w:val="26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32" w:hanging="38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49" w:hanging="38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65" w:hanging="38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2" w:hanging="38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8" w:hanging="38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14" w:hanging="38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31" w:hanging="387"/>
      </w:pPr>
      <w:rPr>
        <w:rFonts w:hint="default"/>
        <w:lang w:val="zh-CN" w:eastAsia="zh-CN" w:bidi="zh-CN"/>
      </w:rPr>
    </w:lvl>
  </w:abstractNum>
  <w:abstractNum w:abstractNumId="4">
    <w:nsid w:val="0248C179"/>
    <w:multiLevelType w:val="multilevel"/>
    <w:tmpl w:val="0248C179"/>
    <w:lvl w:ilvl="0" w:tentative="0">
      <w:start w:val="1"/>
      <w:numFmt w:val="decimal"/>
      <w:lvlText w:val="%1)"/>
      <w:lvlJc w:val="left"/>
      <w:pPr>
        <w:ind w:left="220" w:hanging="279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74" w:hanging="27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28" w:hanging="27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83" w:hanging="27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37" w:hanging="27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92" w:hanging="27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46" w:hanging="27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00" w:hanging="27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55" w:hanging="279"/>
      </w:pPr>
      <w:rPr>
        <w:rFonts w:hint="default"/>
        <w:lang w:val="zh-CN" w:eastAsia="zh-CN" w:bidi="zh-CN"/>
      </w:rPr>
    </w:lvl>
  </w:abstractNum>
  <w:abstractNum w:abstractNumId="5">
    <w:nsid w:val="03D62ECE"/>
    <w:multiLevelType w:val="multilevel"/>
    <w:tmpl w:val="03D62ECE"/>
    <w:lvl w:ilvl="0" w:tentative="0">
      <w:start w:val="1"/>
      <w:numFmt w:val="decimal"/>
      <w:lvlText w:val="%1)"/>
      <w:lvlJc w:val="left"/>
      <w:pPr>
        <w:ind w:left="499" w:hanging="279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26" w:hanging="27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52" w:hanging="27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79" w:hanging="27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05" w:hanging="27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32" w:hanging="27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58" w:hanging="27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84" w:hanging="27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11" w:hanging="279"/>
      </w:pPr>
      <w:rPr>
        <w:rFonts w:hint="default"/>
        <w:lang w:val="zh-CN" w:eastAsia="zh-CN" w:bidi="zh-CN"/>
      </w:rPr>
    </w:lvl>
  </w:abstractNum>
  <w:abstractNum w:abstractNumId="6">
    <w:nsid w:val="25B654F3"/>
    <w:multiLevelType w:val="multilevel"/>
    <w:tmpl w:val="25B654F3"/>
    <w:lvl w:ilvl="0" w:tentative="0">
      <w:start w:val="5"/>
      <w:numFmt w:val="decimal"/>
      <w:lvlText w:val="%1"/>
      <w:lvlJc w:val="left"/>
      <w:pPr>
        <w:ind w:left="607" w:hanging="387"/>
        <w:jc w:val="left"/>
      </w:pPr>
      <w:rPr>
        <w:rFonts w:hint="default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607" w:hanging="387"/>
        <w:jc w:val="left"/>
      </w:pPr>
      <w:rPr>
        <w:rFonts w:hint="default" w:ascii="Arial" w:hAnsi="Arial" w:eastAsia="Arial" w:cs="Arial"/>
        <w:b/>
        <w:bCs/>
        <w:spacing w:val="-2"/>
        <w:w w:val="99"/>
        <w:sz w:val="26"/>
        <w:szCs w:val="26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782" w:hanging="56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54" w:hanging="56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41" w:hanging="56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28" w:hanging="56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15" w:hanging="56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02" w:hanging="56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89" w:hanging="563"/>
      </w:pPr>
      <w:rPr>
        <w:rFonts w:hint="default"/>
        <w:lang w:val="zh-CN" w:eastAsia="zh-CN" w:bidi="zh-CN"/>
      </w:rPr>
    </w:lvl>
  </w:abstractNum>
  <w:abstractNum w:abstractNumId="7">
    <w:nsid w:val="59ADCABA"/>
    <w:multiLevelType w:val="multilevel"/>
    <w:tmpl w:val="59ADCABA"/>
    <w:lvl w:ilvl="0" w:tentative="0">
      <w:start w:val="1"/>
      <w:numFmt w:val="decimal"/>
      <w:lvlText w:val="%1)"/>
      <w:lvlJc w:val="left"/>
      <w:pPr>
        <w:ind w:left="499" w:hanging="279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26" w:hanging="27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52" w:hanging="27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79" w:hanging="27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05" w:hanging="27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32" w:hanging="27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58" w:hanging="27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84" w:hanging="27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11" w:hanging="279"/>
      </w:pPr>
      <w:rPr>
        <w:rFonts w:hint="default"/>
        <w:lang w:val="zh-CN" w:eastAsia="zh-CN" w:bidi="zh-CN"/>
      </w:rPr>
    </w:lvl>
  </w:abstractNum>
  <w:abstractNum w:abstractNumId="8">
    <w:nsid w:val="72183CF9"/>
    <w:multiLevelType w:val="multilevel"/>
    <w:tmpl w:val="72183CF9"/>
    <w:lvl w:ilvl="0" w:tentative="0">
      <w:start w:val="1"/>
      <w:numFmt w:val="decimal"/>
      <w:lvlText w:val="%1)"/>
      <w:lvlJc w:val="left"/>
      <w:pPr>
        <w:ind w:left="499" w:hanging="279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26" w:hanging="27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52" w:hanging="27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79" w:hanging="27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05" w:hanging="27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32" w:hanging="27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58" w:hanging="27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84" w:hanging="27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11" w:hanging="279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C1AA6"/>
    <w:rsid w:val="06B009C4"/>
    <w:rsid w:val="07016366"/>
    <w:rsid w:val="07C4555C"/>
    <w:rsid w:val="0D0A7F8C"/>
    <w:rsid w:val="16CD4A66"/>
    <w:rsid w:val="1BF64CA5"/>
    <w:rsid w:val="2B5325A7"/>
    <w:rsid w:val="330175A0"/>
    <w:rsid w:val="39F41387"/>
    <w:rsid w:val="456149E4"/>
    <w:rsid w:val="558A3A7C"/>
    <w:rsid w:val="73A266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607" w:hanging="387"/>
      <w:outlineLvl w:val="1"/>
    </w:pPr>
    <w:rPr>
      <w:rFonts w:ascii="Noto Sans CJK JP Regular" w:hAnsi="Noto Sans CJK JP Regular" w:eastAsia="Noto Sans CJK JP Regular" w:cs="Noto Sans CJK JP Regular"/>
      <w:sz w:val="28"/>
      <w:szCs w:val="28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line="346" w:lineRule="exact"/>
      <w:ind w:left="5167"/>
      <w:outlineLvl w:val="2"/>
    </w:pPr>
    <w:rPr>
      <w:rFonts w:ascii="Noto Sans CJK JP Regular" w:hAnsi="Noto Sans CJK JP Regular" w:eastAsia="Noto Sans CJK JP Regular" w:cs="Noto Sans CJK JP Regular"/>
      <w:sz w:val="24"/>
      <w:szCs w:val="24"/>
      <w:lang w:val="zh-CN" w:eastAsia="zh-CN" w:bidi="zh-CN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782" w:hanging="562"/>
    </w:pPr>
    <w:rPr>
      <w:rFonts w:ascii="Noto Sans CJK JP Regular" w:hAnsi="Noto Sans CJK JP Regular" w:eastAsia="Noto Sans CJK JP Regular" w:cs="Noto Sans CJK JP Regular"/>
      <w:lang w:val="zh-CN" w:eastAsia="zh-CN" w:bidi="zh-CN"/>
    </w:rPr>
  </w:style>
  <w:style w:type="paragraph" w:customStyle="1" w:styleId="9">
    <w:name w:val="Table Paragraph"/>
    <w:basedOn w:val="1"/>
    <w:qFormat/>
    <w:uiPriority w:val="1"/>
    <w:pPr>
      <w:spacing w:before="111"/>
      <w:ind w:left="110"/>
    </w:pPr>
    <w:rPr>
      <w:rFonts w:ascii="Times New Roman" w:hAnsi="Times New Roman" w:eastAsia="Times New Roman" w:cs="Times New Roman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ScaleCrop>false</ScaleCrop>
  <LinksUpToDate>false</LinksUpToDate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2019-05-24T08:24:00Z</dcterms:created>
  <dc:creator>shkstart</dc:creator>
  <cp:lastModifiedBy>偶冬遇 </cp:lastModifiedBy>
  <dcterms:modified xsi:type="dcterms:W3CDTF">2019-05-24T09:28:31Z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2019-05-24T00:00:00Z</vt:filetime>
  </property>
  <property fmtid="{D5CDD505-2E9C-101B-9397-08002B2CF9AE}" pid="5" name="KSOProductBuildVer">
    <vt:lpwstr>2052-11.1.0.8612</vt:lpwstr>
  </property>
</Properties>
</file>